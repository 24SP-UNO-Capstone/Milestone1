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C6C76" w14:textId="2B3CC8A4" w:rsidR="00182FC1" w:rsidRDefault="004B2E86" w:rsidP="004B2E86">
      <w:pPr>
        <w:jc w:val="center"/>
      </w:pPr>
      <w:r>
        <w:rPr>
          <w:noProof/>
        </w:rPr>
        <w:drawing>
          <wp:inline distT="0" distB="0" distL="0" distR="0" wp14:anchorId="2600621B" wp14:editId="32B029B5">
            <wp:extent cx="1487805" cy="1353185"/>
            <wp:effectExtent l="0" t="0" r="0" b="0"/>
            <wp:docPr id="150946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805" cy="1353185"/>
                    </a:xfrm>
                    <a:prstGeom prst="rect">
                      <a:avLst/>
                    </a:prstGeom>
                    <a:noFill/>
                  </pic:spPr>
                </pic:pic>
              </a:graphicData>
            </a:graphic>
          </wp:inline>
        </w:drawing>
      </w:r>
    </w:p>
    <w:p w14:paraId="1489AC5C" w14:textId="77777777" w:rsidR="00182FC1" w:rsidRDefault="00182FC1">
      <w:pPr>
        <w:pBdr>
          <w:bottom w:val="single" w:sz="6" w:space="1" w:color="auto"/>
        </w:pBdr>
      </w:pPr>
    </w:p>
    <w:p w14:paraId="00A5EF77" w14:textId="77777777" w:rsidR="00182FC1" w:rsidRDefault="00000000">
      <w:pPr>
        <w:pStyle w:val="Heading1"/>
      </w:pPr>
      <w:r>
        <w:t>Fayow Threat Intelligence Report: Scattered Spider</w:t>
      </w:r>
    </w:p>
    <w:p w14:paraId="649B0344" w14:textId="664DC53E" w:rsidR="004B2E86" w:rsidRPr="004B2E86" w:rsidRDefault="004B2E86" w:rsidP="004B2E86">
      <w:pPr>
        <w:rPr>
          <w:rFonts w:cs="Helvetica"/>
        </w:rPr>
      </w:pPr>
      <w:r w:rsidRPr="004B2E86">
        <w:rPr>
          <w:rFonts w:cs="Helvetica"/>
          <w:i/>
          <w:iCs/>
        </w:rPr>
        <w:t>Josh Kelley</w:t>
      </w:r>
      <w:r w:rsidRPr="004B2E86">
        <w:rPr>
          <w:rFonts w:cs="Helvetica"/>
        </w:rPr>
        <w:t xml:space="preserve"> – May 5, 2024</w:t>
      </w:r>
    </w:p>
    <w:p w14:paraId="78E04885" w14:textId="77777777" w:rsidR="00182FC1" w:rsidRDefault="00000000">
      <w:pPr>
        <w:pStyle w:val="Heading2"/>
      </w:pPr>
      <w:r>
        <w:t>Executive Summary</w:t>
      </w:r>
    </w:p>
    <w:p w14:paraId="41CDE650" w14:textId="27F5CE7E" w:rsidR="00182FC1" w:rsidRDefault="00000000">
      <w:r>
        <w:t xml:space="preserve">SCATTERED SPIDER, a notorious </w:t>
      </w:r>
      <w:r w:rsidR="009433B2">
        <w:t xml:space="preserve">cybercrime </w:t>
      </w:r>
      <w:r>
        <w:t xml:space="preserve">group, is distinguished by its sophisticated social engineering campaigns and diverse tactics targeting firms in customer relationship management, business process outsourcing, telecommunications, and technology sectors. Their hallmark is the use of a broad spectrum of Indicators of Compromise (IOCs) and techniques, including SMS phishing, voice phishing (vishing), and exploitation of multi-factor authentication through notification fatigue. Additionally, they have shown capabilities in SIM swapping and deploying ransomware, notably using ALPHV ransomware since April 2023. Their operations extend to harvesting user data for resale and engaging in extortion by threatening to release or sell stolen proprietary information, as evidenced in their January 2023 attack on a technology firm. </w:t>
      </w:r>
      <w:r w:rsidR="004F77AF">
        <w:t xml:space="preserve">Due to </w:t>
      </w:r>
      <w:r w:rsidR="00063E93">
        <w:t>their</w:t>
      </w:r>
      <w:r w:rsidR="004F77AF">
        <w:t xml:space="preserve"> novel approach to social engineering, and proven technical ability, Scattered Spider poses a distinct threat to Faywow.</w:t>
      </w:r>
    </w:p>
    <w:p w14:paraId="683EEF46" w14:textId="77777777" w:rsidR="00F55BEC" w:rsidRDefault="00000000" w:rsidP="00F55BEC">
      <w:pPr>
        <w:pStyle w:val="Heading2"/>
      </w:pPr>
      <w:r>
        <w:t>Assessment</w:t>
      </w:r>
    </w:p>
    <w:p w14:paraId="7EA97D6B" w14:textId="4BD5E855" w:rsidR="00F55BEC" w:rsidRPr="00F55BEC" w:rsidRDefault="00F55BEC" w:rsidP="00F55BEC">
      <w:r w:rsidRPr="00F55BEC">
        <w:t>Scattered Spider, also known as Roasted 0ktapus, Scatter Swine, UNC3944, Storm-0875, LUCR-3, Octo Tempest, is a financially motivated threat group active since at least May 2022, specializing in cybercrime targeting customer relationship management, business process outsourcing, telecommunications, and many other sectors. The group typically gains initial network access using credentials stolen via SMS phishing operations and advanced social engineering campaigns via voice phishing (Vishing). They often aim to access credentials or systems for SIM-swapping attacks, supporting secondary criminal activities outside the victim's environment.</w:t>
      </w:r>
    </w:p>
    <w:p w14:paraId="473D785E" w14:textId="77777777" w:rsidR="00F55BEC" w:rsidRDefault="00F55BEC" w:rsidP="00F55BEC">
      <w:pPr>
        <w:pStyle w:val="NormalWeb"/>
      </w:pPr>
      <w:r>
        <w:t>This group is adept in deploying various tactics, techniques, and procedures (TTPs), utilizing built-in tools and commands (LOLBINs), legitimate remote access software, and different commonly available malware. Scattered Spider occasionally engages in more direct forms of social engineering, including interactive operations, making threats against individuals, and attempting to bribe individuals for system access.</w:t>
      </w:r>
    </w:p>
    <w:p w14:paraId="1C3F89CA" w14:textId="77777777" w:rsidR="00F55BEC" w:rsidRDefault="00F55BEC" w:rsidP="00F55BEC">
      <w:pPr>
        <w:pStyle w:val="NormalWeb"/>
      </w:pPr>
      <w:r>
        <w:lastRenderedPageBreak/>
        <w:t>Scattered Spider employs phishing to obtain login details for platforms such as Okta, Microsoft Office 365/Azure, VPNs, and edge devices. They also use voice phishing (vishing) to trick users into revealing one-time password (OTP) codes and exploit multi-factor authentication (MFA) through notification fatigue. The group is also suspected of using SIM swapping to circumvent MFA.</w:t>
      </w:r>
    </w:p>
    <w:p w14:paraId="4C95C37A" w14:textId="77777777" w:rsidR="00F55BEC" w:rsidRDefault="00F55BEC" w:rsidP="00F55BEC">
      <w:pPr>
        <w:pStyle w:val="NormalWeb"/>
      </w:pPr>
      <w:r>
        <w:t>Scattered Spider's strategy involves breaching companies to subsequently attack their third-party clients, with a strong focus on the telecommunications and cryptocurrency sectors. They have also harvested user account data for resale. In a notable incident in January 2023, they allegedly stole proprietary source code from a technology firm and demanded a ransom to prevent its release or sale.</w:t>
      </w:r>
    </w:p>
    <w:p w14:paraId="33A7E68F" w14:textId="47AA7777" w:rsidR="00F55BEC" w:rsidRDefault="00F55BEC" w:rsidP="00F55BEC">
      <w:pPr>
        <w:pStyle w:val="NormalWeb"/>
      </w:pPr>
      <w:r>
        <w:t>Furthermore, Scattered Spider engages in extortion, demanding payments from victims and deploying ransomware to monetize their access. Since April 2023, they have used Alpha Spider's BlackCat ransomware to encrypt data within compromised networks. Scattered Spider is identified as part of a larger, loosely affiliated group known publicly as "The Comm."</w:t>
      </w:r>
    </w:p>
    <w:p w14:paraId="44523B6B" w14:textId="77777777" w:rsidR="00182FC1" w:rsidRDefault="00000000">
      <w:pPr>
        <w:pStyle w:val="Heading2"/>
      </w:pPr>
      <w:r>
        <w:t>MITRE ATT&amp;CK Table (based on v12)</w:t>
      </w:r>
    </w:p>
    <w:tbl>
      <w:tblPr>
        <w:tblStyle w:val="LightList-Accent1"/>
        <w:tblW w:w="8838" w:type="dxa"/>
        <w:tblLayout w:type="fixed"/>
        <w:tblLook w:val="04A0" w:firstRow="1" w:lastRow="0" w:firstColumn="1" w:lastColumn="0" w:noHBand="0" w:noVBand="1"/>
      </w:tblPr>
      <w:tblGrid>
        <w:gridCol w:w="1022"/>
        <w:gridCol w:w="1389"/>
        <w:gridCol w:w="1288"/>
        <w:gridCol w:w="5139"/>
      </w:tblGrid>
      <w:tr w:rsidR="008317F2" w14:paraId="2F4BEE6A" w14:textId="77777777" w:rsidTr="00EB6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1D99618F" w14:textId="77777777" w:rsidR="008317F2" w:rsidRDefault="008317F2">
            <w:r>
              <w:t>Tactics</w:t>
            </w:r>
          </w:p>
        </w:tc>
        <w:tc>
          <w:tcPr>
            <w:tcW w:w="1389" w:type="dxa"/>
          </w:tcPr>
          <w:p w14:paraId="20406A0B" w14:textId="77777777" w:rsidR="008317F2" w:rsidRDefault="008317F2">
            <w:pPr>
              <w:cnfStyle w:val="100000000000" w:firstRow="1" w:lastRow="0" w:firstColumn="0" w:lastColumn="0" w:oddVBand="0" w:evenVBand="0" w:oddHBand="0" w:evenHBand="0" w:firstRowFirstColumn="0" w:firstRowLastColumn="0" w:lastRowFirstColumn="0" w:lastRowLastColumn="0"/>
            </w:pPr>
            <w:r>
              <w:t>Techniques</w:t>
            </w:r>
          </w:p>
        </w:tc>
        <w:tc>
          <w:tcPr>
            <w:tcW w:w="1288" w:type="dxa"/>
          </w:tcPr>
          <w:p w14:paraId="6230D939" w14:textId="77777777" w:rsidR="008317F2" w:rsidRDefault="008317F2">
            <w:pPr>
              <w:cnfStyle w:val="100000000000" w:firstRow="1" w:lastRow="0" w:firstColumn="0" w:lastColumn="0" w:oddVBand="0" w:evenVBand="0" w:oddHBand="0" w:evenHBand="0" w:firstRowFirstColumn="0" w:firstRowLastColumn="0" w:lastRowFirstColumn="0" w:lastRowLastColumn="0"/>
            </w:pPr>
            <w:r>
              <w:t>Sub Technique</w:t>
            </w:r>
          </w:p>
        </w:tc>
        <w:tc>
          <w:tcPr>
            <w:tcW w:w="5139" w:type="dxa"/>
          </w:tcPr>
          <w:p w14:paraId="303FCB29" w14:textId="77777777" w:rsidR="008317F2" w:rsidRDefault="008317F2">
            <w:pPr>
              <w:cnfStyle w:val="100000000000" w:firstRow="1" w:lastRow="0" w:firstColumn="0" w:lastColumn="0" w:oddVBand="0" w:evenVBand="0" w:oddHBand="0" w:evenHBand="0" w:firstRowFirstColumn="0" w:firstRowLastColumn="0" w:lastRowFirstColumn="0" w:lastRowLastColumn="0"/>
            </w:pPr>
            <w:r>
              <w:t>D3FEND</w:t>
            </w:r>
          </w:p>
        </w:tc>
      </w:tr>
      <w:tr w:rsidR="008317F2" w14:paraId="3EAE776D"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7A59426D" w14:textId="77777777" w:rsidR="008317F2" w:rsidRDefault="008317F2">
            <w:r>
              <w:t>TA0043</w:t>
            </w:r>
          </w:p>
        </w:tc>
        <w:tc>
          <w:tcPr>
            <w:tcW w:w="1389" w:type="dxa"/>
          </w:tcPr>
          <w:p w14:paraId="4D5641A3" w14:textId="77777777" w:rsidR="008317F2" w:rsidRDefault="008317F2">
            <w:pPr>
              <w:cnfStyle w:val="000000100000" w:firstRow="0" w:lastRow="0" w:firstColumn="0" w:lastColumn="0" w:oddVBand="0" w:evenVBand="0" w:oddHBand="1" w:evenHBand="0" w:firstRowFirstColumn="0" w:firstRowLastColumn="0" w:lastRowFirstColumn="0" w:lastRowLastColumn="0"/>
            </w:pPr>
            <w:r>
              <w:t>T1589</w:t>
            </w:r>
          </w:p>
        </w:tc>
        <w:tc>
          <w:tcPr>
            <w:tcW w:w="1288" w:type="dxa"/>
          </w:tcPr>
          <w:p w14:paraId="0120F5BE" w14:textId="77777777" w:rsidR="008317F2" w:rsidRDefault="008317F2">
            <w:pPr>
              <w:cnfStyle w:val="000000100000" w:firstRow="0" w:lastRow="0" w:firstColumn="0" w:lastColumn="0" w:oddVBand="0" w:evenVBand="0" w:oddHBand="1" w:evenHBand="0" w:firstRowFirstColumn="0" w:firstRowLastColumn="0" w:lastRowFirstColumn="0" w:lastRowLastColumn="0"/>
            </w:pPr>
          </w:p>
        </w:tc>
        <w:tc>
          <w:tcPr>
            <w:tcW w:w="5139" w:type="dxa"/>
          </w:tcPr>
          <w:p w14:paraId="16619011" w14:textId="77777777" w:rsidR="008317F2" w:rsidRDefault="008317F2">
            <w:pPr>
              <w:cnfStyle w:val="000000100000" w:firstRow="0" w:lastRow="0" w:firstColumn="0" w:lastColumn="0" w:oddVBand="0" w:evenVBand="0" w:oddHBand="1" w:evenHBand="0" w:firstRowFirstColumn="0" w:firstRowLastColumn="0" w:lastRowFirstColumn="0" w:lastRowLastColumn="0"/>
            </w:pPr>
            <w:r>
              <w:t>https://d3fend.mitre.org/offensive-technique/attack/T1589/</w:t>
            </w:r>
          </w:p>
        </w:tc>
      </w:tr>
      <w:tr w:rsidR="008317F2" w14:paraId="76B5A281" w14:textId="77777777" w:rsidTr="00EB6EA8">
        <w:tc>
          <w:tcPr>
            <w:cnfStyle w:val="001000000000" w:firstRow="0" w:lastRow="0" w:firstColumn="1" w:lastColumn="0" w:oddVBand="0" w:evenVBand="0" w:oddHBand="0" w:evenHBand="0" w:firstRowFirstColumn="0" w:firstRowLastColumn="0" w:lastRowFirstColumn="0" w:lastRowLastColumn="0"/>
            <w:tcW w:w="1022" w:type="dxa"/>
          </w:tcPr>
          <w:p w14:paraId="1457C117" w14:textId="77777777" w:rsidR="008317F2" w:rsidRDefault="008317F2">
            <w:r>
              <w:t>TA0043</w:t>
            </w:r>
          </w:p>
        </w:tc>
        <w:tc>
          <w:tcPr>
            <w:tcW w:w="1389" w:type="dxa"/>
          </w:tcPr>
          <w:p w14:paraId="059755DE" w14:textId="77777777" w:rsidR="008317F2" w:rsidRDefault="008317F2">
            <w:pPr>
              <w:cnfStyle w:val="000000000000" w:firstRow="0" w:lastRow="0" w:firstColumn="0" w:lastColumn="0" w:oddVBand="0" w:evenVBand="0" w:oddHBand="0" w:evenHBand="0" w:firstRowFirstColumn="0" w:firstRowLastColumn="0" w:lastRowFirstColumn="0" w:lastRowLastColumn="0"/>
            </w:pPr>
            <w:r>
              <w:t>T1598</w:t>
            </w:r>
          </w:p>
        </w:tc>
        <w:tc>
          <w:tcPr>
            <w:tcW w:w="1288" w:type="dxa"/>
          </w:tcPr>
          <w:p w14:paraId="19C5D634" w14:textId="77777777" w:rsidR="008317F2" w:rsidRDefault="008317F2">
            <w:pPr>
              <w:cnfStyle w:val="000000000000" w:firstRow="0" w:lastRow="0" w:firstColumn="0" w:lastColumn="0" w:oddVBand="0" w:evenVBand="0" w:oddHBand="0" w:evenHBand="0" w:firstRowFirstColumn="0" w:firstRowLastColumn="0" w:lastRowFirstColumn="0" w:lastRowLastColumn="0"/>
            </w:pPr>
          </w:p>
        </w:tc>
        <w:tc>
          <w:tcPr>
            <w:tcW w:w="5139" w:type="dxa"/>
          </w:tcPr>
          <w:p w14:paraId="759E8543" w14:textId="77777777" w:rsidR="008317F2" w:rsidRDefault="008317F2">
            <w:pPr>
              <w:cnfStyle w:val="000000000000" w:firstRow="0" w:lastRow="0" w:firstColumn="0" w:lastColumn="0" w:oddVBand="0" w:evenVBand="0" w:oddHBand="0" w:evenHBand="0" w:firstRowFirstColumn="0" w:firstRowLastColumn="0" w:lastRowFirstColumn="0" w:lastRowLastColumn="0"/>
            </w:pPr>
            <w:r>
              <w:t>https://d3fend.mitre.org/offensive-technique/attack/T1598/</w:t>
            </w:r>
          </w:p>
        </w:tc>
      </w:tr>
      <w:tr w:rsidR="008317F2" w14:paraId="333A95B1"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6C4C603C" w14:textId="77777777" w:rsidR="008317F2" w:rsidRDefault="008317F2">
            <w:r>
              <w:t>TA0042</w:t>
            </w:r>
          </w:p>
        </w:tc>
        <w:tc>
          <w:tcPr>
            <w:tcW w:w="1389" w:type="dxa"/>
          </w:tcPr>
          <w:p w14:paraId="4914D53B" w14:textId="77777777" w:rsidR="008317F2" w:rsidRDefault="008317F2">
            <w:pPr>
              <w:cnfStyle w:val="000000100000" w:firstRow="0" w:lastRow="0" w:firstColumn="0" w:lastColumn="0" w:oddVBand="0" w:evenVBand="0" w:oddHBand="1" w:evenHBand="0" w:firstRowFirstColumn="0" w:firstRowLastColumn="0" w:lastRowFirstColumn="0" w:lastRowLastColumn="0"/>
            </w:pPr>
            <w:r>
              <w:t>T1583</w:t>
            </w:r>
          </w:p>
        </w:tc>
        <w:tc>
          <w:tcPr>
            <w:tcW w:w="1288" w:type="dxa"/>
          </w:tcPr>
          <w:p w14:paraId="3F4526F4" w14:textId="77777777" w:rsidR="008317F2" w:rsidRDefault="008317F2">
            <w:pPr>
              <w:cnfStyle w:val="000000100000" w:firstRow="0" w:lastRow="0" w:firstColumn="0" w:lastColumn="0" w:oddVBand="0" w:evenVBand="0" w:oddHBand="1" w:evenHBand="0" w:firstRowFirstColumn="0" w:firstRowLastColumn="0" w:lastRowFirstColumn="0" w:lastRowLastColumn="0"/>
            </w:pPr>
            <w:r>
              <w:t>T1583.001</w:t>
            </w:r>
          </w:p>
        </w:tc>
        <w:tc>
          <w:tcPr>
            <w:tcW w:w="5139" w:type="dxa"/>
          </w:tcPr>
          <w:p w14:paraId="65B1BDA8" w14:textId="77777777" w:rsidR="008317F2" w:rsidRDefault="008317F2">
            <w:pPr>
              <w:cnfStyle w:val="000000100000" w:firstRow="0" w:lastRow="0" w:firstColumn="0" w:lastColumn="0" w:oddVBand="0" w:evenVBand="0" w:oddHBand="1" w:evenHBand="0" w:firstRowFirstColumn="0" w:firstRowLastColumn="0" w:lastRowFirstColumn="0" w:lastRowLastColumn="0"/>
            </w:pPr>
            <w:r>
              <w:t>https://d3fend.mitre.org/offensive-technique/attack/T1583.001/</w:t>
            </w:r>
          </w:p>
        </w:tc>
      </w:tr>
      <w:tr w:rsidR="008317F2" w14:paraId="3B2AAC6A" w14:textId="77777777" w:rsidTr="00EB6EA8">
        <w:tc>
          <w:tcPr>
            <w:cnfStyle w:val="001000000000" w:firstRow="0" w:lastRow="0" w:firstColumn="1" w:lastColumn="0" w:oddVBand="0" w:evenVBand="0" w:oddHBand="0" w:evenHBand="0" w:firstRowFirstColumn="0" w:firstRowLastColumn="0" w:lastRowFirstColumn="0" w:lastRowLastColumn="0"/>
            <w:tcW w:w="1022" w:type="dxa"/>
          </w:tcPr>
          <w:p w14:paraId="712ABB94" w14:textId="77777777" w:rsidR="008317F2" w:rsidRDefault="008317F2">
            <w:r>
              <w:t>TA0042</w:t>
            </w:r>
          </w:p>
        </w:tc>
        <w:tc>
          <w:tcPr>
            <w:tcW w:w="1389" w:type="dxa"/>
          </w:tcPr>
          <w:p w14:paraId="0F6B1FD2" w14:textId="77777777" w:rsidR="008317F2" w:rsidRDefault="008317F2">
            <w:pPr>
              <w:cnfStyle w:val="000000000000" w:firstRow="0" w:lastRow="0" w:firstColumn="0" w:lastColumn="0" w:oddVBand="0" w:evenVBand="0" w:oddHBand="0" w:evenHBand="0" w:firstRowFirstColumn="0" w:firstRowLastColumn="0" w:lastRowFirstColumn="0" w:lastRowLastColumn="0"/>
            </w:pPr>
            <w:r>
              <w:t>T1585</w:t>
            </w:r>
          </w:p>
        </w:tc>
        <w:tc>
          <w:tcPr>
            <w:tcW w:w="1288" w:type="dxa"/>
          </w:tcPr>
          <w:p w14:paraId="1BB062EE" w14:textId="77777777" w:rsidR="008317F2" w:rsidRDefault="008317F2">
            <w:pPr>
              <w:cnfStyle w:val="000000000000" w:firstRow="0" w:lastRow="0" w:firstColumn="0" w:lastColumn="0" w:oddVBand="0" w:evenVBand="0" w:oddHBand="0" w:evenHBand="0" w:firstRowFirstColumn="0" w:firstRowLastColumn="0" w:lastRowFirstColumn="0" w:lastRowLastColumn="0"/>
            </w:pPr>
            <w:r>
              <w:t>T1585.001</w:t>
            </w:r>
          </w:p>
        </w:tc>
        <w:tc>
          <w:tcPr>
            <w:tcW w:w="5139" w:type="dxa"/>
          </w:tcPr>
          <w:p w14:paraId="3DE8DE0A" w14:textId="77777777" w:rsidR="008317F2" w:rsidRDefault="008317F2">
            <w:pPr>
              <w:cnfStyle w:val="000000000000" w:firstRow="0" w:lastRow="0" w:firstColumn="0" w:lastColumn="0" w:oddVBand="0" w:evenVBand="0" w:oddHBand="0" w:evenHBand="0" w:firstRowFirstColumn="0" w:firstRowLastColumn="0" w:lastRowFirstColumn="0" w:lastRowLastColumn="0"/>
            </w:pPr>
            <w:r>
              <w:t>https://d3fend.mitre.org/offensive-technique/attack/T1585.001/</w:t>
            </w:r>
          </w:p>
        </w:tc>
      </w:tr>
      <w:tr w:rsidR="008317F2" w14:paraId="6C4B1E97"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7F1280FA" w14:textId="77777777" w:rsidR="008317F2" w:rsidRDefault="008317F2">
            <w:r>
              <w:t>TA0001</w:t>
            </w:r>
          </w:p>
        </w:tc>
        <w:tc>
          <w:tcPr>
            <w:tcW w:w="1389" w:type="dxa"/>
          </w:tcPr>
          <w:p w14:paraId="03EB05B6" w14:textId="77777777" w:rsidR="008317F2" w:rsidRDefault="008317F2">
            <w:pPr>
              <w:cnfStyle w:val="000000100000" w:firstRow="0" w:lastRow="0" w:firstColumn="0" w:lastColumn="0" w:oddVBand="0" w:evenVBand="0" w:oddHBand="1" w:evenHBand="0" w:firstRowFirstColumn="0" w:firstRowLastColumn="0" w:lastRowFirstColumn="0" w:lastRowLastColumn="0"/>
            </w:pPr>
            <w:r>
              <w:t>T1566</w:t>
            </w:r>
          </w:p>
        </w:tc>
        <w:tc>
          <w:tcPr>
            <w:tcW w:w="1288" w:type="dxa"/>
          </w:tcPr>
          <w:p w14:paraId="6A46D994" w14:textId="77777777" w:rsidR="008317F2" w:rsidRDefault="008317F2">
            <w:pPr>
              <w:cnfStyle w:val="000000100000" w:firstRow="0" w:lastRow="0" w:firstColumn="0" w:lastColumn="0" w:oddVBand="0" w:evenVBand="0" w:oddHBand="1" w:evenHBand="0" w:firstRowFirstColumn="0" w:firstRowLastColumn="0" w:lastRowFirstColumn="0" w:lastRowLastColumn="0"/>
            </w:pPr>
          </w:p>
        </w:tc>
        <w:tc>
          <w:tcPr>
            <w:tcW w:w="5139" w:type="dxa"/>
          </w:tcPr>
          <w:p w14:paraId="51669059" w14:textId="77777777" w:rsidR="008317F2" w:rsidRDefault="008317F2">
            <w:pPr>
              <w:cnfStyle w:val="000000100000" w:firstRow="0" w:lastRow="0" w:firstColumn="0" w:lastColumn="0" w:oddVBand="0" w:evenVBand="0" w:oddHBand="1" w:evenHBand="0" w:firstRowFirstColumn="0" w:firstRowLastColumn="0" w:lastRowFirstColumn="0" w:lastRowLastColumn="0"/>
            </w:pPr>
            <w:r>
              <w:t>https://d3fend.mitre.org/offensive-technique/attack/T1566/</w:t>
            </w:r>
          </w:p>
        </w:tc>
      </w:tr>
      <w:tr w:rsidR="008317F2" w14:paraId="4E3984C8" w14:textId="77777777" w:rsidTr="00EB6EA8">
        <w:tc>
          <w:tcPr>
            <w:cnfStyle w:val="001000000000" w:firstRow="0" w:lastRow="0" w:firstColumn="1" w:lastColumn="0" w:oddVBand="0" w:evenVBand="0" w:oddHBand="0" w:evenHBand="0" w:firstRowFirstColumn="0" w:firstRowLastColumn="0" w:lastRowFirstColumn="0" w:lastRowLastColumn="0"/>
            <w:tcW w:w="1022" w:type="dxa"/>
          </w:tcPr>
          <w:p w14:paraId="1A867022" w14:textId="77777777" w:rsidR="008317F2" w:rsidRDefault="008317F2">
            <w:r>
              <w:t>TA0001</w:t>
            </w:r>
          </w:p>
        </w:tc>
        <w:tc>
          <w:tcPr>
            <w:tcW w:w="1389" w:type="dxa"/>
          </w:tcPr>
          <w:p w14:paraId="32888C3D" w14:textId="5D8800CC" w:rsidR="008317F2" w:rsidRDefault="008317F2">
            <w:pPr>
              <w:cnfStyle w:val="000000000000" w:firstRow="0" w:lastRow="0" w:firstColumn="0" w:lastColumn="0" w:oddVBand="0" w:evenVBand="0" w:oddHBand="0" w:evenHBand="0" w:firstRowFirstColumn="0" w:firstRowLastColumn="0" w:lastRowFirstColumn="0" w:lastRowLastColumn="0"/>
            </w:pPr>
            <w:r>
              <w:t>T1660</w:t>
            </w:r>
          </w:p>
        </w:tc>
        <w:tc>
          <w:tcPr>
            <w:tcW w:w="1288" w:type="dxa"/>
          </w:tcPr>
          <w:p w14:paraId="3B78C95E" w14:textId="77777777" w:rsidR="008317F2" w:rsidRDefault="008317F2">
            <w:pPr>
              <w:cnfStyle w:val="000000000000" w:firstRow="0" w:lastRow="0" w:firstColumn="0" w:lastColumn="0" w:oddVBand="0" w:evenVBand="0" w:oddHBand="0" w:evenHBand="0" w:firstRowFirstColumn="0" w:firstRowLastColumn="0" w:lastRowFirstColumn="0" w:lastRowLastColumn="0"/>
            </w:pPr>
          </w:p>
        </w:tc>
        <w:tc>
          <w:tcPr>
            <w:tcW w:w="5139" w:type="dxa"/>
          </w:tcPr>
          <w:p w14:paraId="4599E326" w14:textId="6DCFBCF5" w:rsidR="008317F2" w:rsidRDefault="008317F2">
            <w:pPr>
              <w:cnfStyle w:val="000000000000" w:firstRow="0" w:lastRow="0" w:firstColumn="0" w:lastColumn="0" w:oddVBand="0" w:evenVBand="0" w:oddHBand="0" w:evenHBand="0" w:firstRowFirstColumn="0" w:firstRowLastColumn="0" w:lastRowFirstColumn="0" w:lastRowLastColumn="0"/>
            </w:pPr>
            <w:r w:rsidRPr="008317F2">
              <w:t>https://attack.mitre.org/versions/v14/techniques/T1660/</w:t>
            </w:r>
          </w:p>
        </w:tc>
      </w:tr>
      <w:tr w:rsidR="008317F2" w14:paraId="782BD2C2"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31C1AFF5" w14:textId="77777777" w:rsidR="008317F2" w:rsidRDefault="008317F2">
            <w:r>
              <w:t>TA0001</w:t>
            </w:r>
          </w:p>
        </w:tc>
        <w:tc>
          <w:tcPr>
            <w:tcW w:w="1389" w:type="dxa"/>
          </w:tcPr>
          <w:p w14:paraId="6E881A79" w14:textId="77777777" w:rsidR="008317F2" w:rsidRDefault="008317F2">
            <w:pPr>
              <w:cnfStyle w:val="000000100000" w:firstRow="0" w:lastRow="0" w:firstColumn="0" w:lastColumn="0" w:oddVBand="0" w:evenVBand="0" w:oddHBand="1" w:evenHBand="0" w:firstRowFirstColumn="0" w:firstRowLastColumn="0" w:lastRowFirstColumn="0" w:lastRowLastColumn="0"/>
            </w:pPr>
            <w:r>
              <w:t>T1566</w:t>
            </w:r>
          </w:p>
        </w:tc>
        <w:tc>
          <w:tcPr>
            <w:tcW w:w="1288" w:type="dxa"/>
          </w:tcPr>
          <w:p w14:paraId="766C974E" w14:textId="245D0D40" w:rsidR="008317F2" w:rsidRDefault="008317F2">
            <w:pPr>
              <w:cnfStyle w:val="000000100000" w:firstRow="0" w:lastRow="0" w:firstColumn="0" w:lastColumn="0" w:oddVBand="0" w:evenVBand="0" w:oddHBand="1" w:evenHBand="0" w:firstRowFirstColumn="0" w:firstRowLastColumn="0" w:lastRowFirstColumn="0" w:lastRowLastColumn="0"/>
            </w:pPr>
            <w:r>
              <w:t>T1566.004</w:t>
            </w:r>
          </w:p>
        </w:tc>
        <w:tc>
          <w:tcPr>
            <w:tcW w:w="5139" w:type="dxa"/>
          </w:tcPr>
          <w:p w14:paraId="699E656B" w14:textId="77777777" w:rsidR="008317F2" w:rsidRDefault="008317F2">
            <w:pPr>
              <w:cnfStyle w:val="000000100000" w:firstRow="0" w:lastRow="0" w:firstColumn="0" w:lastColumn="0" w:oddVBand="0" w:evenVBand="0" w:oddHBand="1" w:evenHBand="0" w:firstRowFirstColumn="0" w:firstRowLastColumn="0" w:lastRowFirstColumn="0" w:lastRowLastColumn="0"/>
            </w:pPr>
            <w:r>
              <w:t>https://d3fend.mitre.org/offensive-technique/attack/T1566/</w:t>
            </w:r>
          </w:p>
        </w:tc>
      </w:tr>
      <w:tr w:rsidR="008317F2" w14:paraId="4EFB39D5" w14:textId="77777777" w:rsidTr="00EB6EA8">
        <w:tc>
          <w:tcPr>
            <w:cnfStyle w:val="001000000000" w:firstRow="0" w:lastRow="0" w:firstColumn="1" w:lastColumn="0" w:oddVBand="0" w:evenVBand="0" w:oddHBand="0" w:evenHBand="0" w:firstRowFirstColumn="0" w:firstRowLastColumn="0" w:lastRowFirstColumn="0" w:lastRowLastColumn="0"/>
            <w:tcW w:w="1022" w:type="dxa"/>
          </w:tcPr>
          <w:p w14:paraId="1A8D50F6" w14:textId="77777777" w:rsidR="008317F2" w:rsidRDefault="008317F2">
            <w:r>
              <w:t>TA0001</w:t>
            </w:r>
          </w:p>
        </w:tc>
        <w:tc>
          <w:tcPr>
            <w:tcW w:w="1389" w:type="dxa"/>
          </w:tcPr>
          <w:p w14:paraId="3A67A75D" w14:textId="77777777" w:rsidR="008317F2" w:rsidRDefault="008317F2">
            <w:pPr>
              <w:cnfStyle w:val="000000000000" w:firstRow="0" w:lastRow="0" w:firstColumn="0" w:lastColumn="0" w:oddVBand="0" w:evenVBand="0" w:oddHBand="0" w:evenHBand="0" w:firstRowFirstColumn="0" w:firstRowLastColumn="0" w:lastRowFirstColumn="0" w:lastRowLastColumn="0"/>
            </w:pPr>
            <w:r>
              <w:t>T1199</w:t>
            </w:r>
          </w:p>
        </w:tc>
        <w:tc>
          <w:tcPr>
            <w:tcW w:w="1288" w:type="dxa"/>
          </w:tcPr>
          <w:p w14:paraId="358C64E4" w14:textId="77777777" w:rsidR="008317F2" w:rsidRDefault="008317F2">
            <w:pPr>
              <w:cnfStyle w:val="000000000000" w:firstRow="0" w:lastRow="0" w:firstColumn="0" w:lastColumn="0" w:oddVBand="0" w:evenVBand="0" w:oddHBand="0" w:evenHBand="0" w:firstRowFirstColumn="0" w:firstRowLastColumn="0" w:lastRowFirstColumn="0" w:lastRowLastColumn="0"/>
            </w:pPr>
          </w:p>
        </w:tc>
        <w:tc>
          <w:tcPr>
            <w:tcW w:w="5139" w:type="dxa"/>
          </w:tcPr>
          <w:p w14:paraId="40D36176" w14:textId="77777777" w:rsidR="008317F2" w:rsidRDefault="008317F2">
            <w:pPr>
              <w:cnfStyle w:val="000000000000" w:firstRow="0" w:lastRow="0" w:firstColumn="0" w:lastColumn="0" w:oddVBand="0" w:evenVBand="0" w:oddHBand="0" w:evenHBand="0" w:firstRowFirstColumn="0" w:firstRowLastColumn="0" w:lastRowFirstColumn="0" w:lastRowLastColumn="0"/>
            </w:pPr>
            <w:r>
              <w:t>https://d3fend.mitre.org/offensive-technique/attack/T1199/</w:t>
            </w:r>
          </w:p>
        </w:tc>
      </w:tr>
      <w:tr w:rsidR="008317F2" w14:paraId="3E641435"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2566CB70" w14:textId="77777777" w:rsidR="008317F2" w:rsidRDefault="008317F2">
            <w:r>
              <w:t>TA0001</w:t>
            </w:r>
          </w:p>
        </w:tc>
        <w:tc>
          <w:tcPr>
            <w:tcW w:w="1389" w:type="dxa"/>
          </w:tcPr>
          <w:p w14:paraId="739744AD" w14:textId="77777777" w:rsidR="008317F2" w:rsidRDefault="008317F2">
            <w:pPr>
              <w:cnfStyle w:val="000000100000" w:firstRow="0" w:lastRow="0" w:firstColumn="0" w:lastColumn="0" w:oddVBand="0" w:evenVBand="0" w:oddHBand="1" w:evenHBand="0" w:firstRowFirstColumn="0" w:firstRowLastColumn="0" w:lastRowFirstColumn="0" w:lastRowLastColumn="0"/>
            </w:pPr>
            <w:r>
              <w:t>T1078</w:t>
            </w:r>
          </w:p>
        </w:tc>
        <w:tc>
          <w:tcPr>
            <w:tcW w:w="1288" w:type="dxa"/>
          </w:tcPr>
          <w:p w14:paraId="0D329B82" w14:textId="77777777" w:rsidR="008317F2" w:rsidRDefault="008317F2">
            <w:pPr>
              <w:cnfStyle w:val="000000100000" w:firstRow="0" w:lastRow="0" w:firstColumn="0" w:lastColumn="0" w:oddVBand="0" w:evenVBand="0" w:oddHBand="1" w:evenHBand="0" w:firstRowFirstColumn="0" w:firstRowLastColumn="0" w:lastRowFirstColumn="0" w:lastRowLastColumn="0"/>
            </w:pPr>
            <w:r>
              <w:t>T1078.002</w:t>
            </w:r>
          </w:p>
        </w:tc>
        <w:tc>
          <w:tcPr>
            <w:tcW w:w="5139" w:type="dxa"/>
          </w:tcPr>
          <w:p w14:paraId="1CD6DD0C" w14:textId="77777777" w:rsidR="008317F2" w:rsidRDefault="008317F2">
            <w:pPr>
              <w:cnfStyle w:val="000000100000" w:firstRow="0" w:lastRow="0" w:firstColumn="0" w:lastColumn="0" w:oddVBand="0" w:evenVBand="0" w:oddHBand="1" w:evenHBand="0" w:firstRowFirstColumn="0" w:firstRowLastColumn="0" w:lastRowFirstColumn="0" w:lastRowLastColumn="0"/>
            </w:pPr>
            <w:r>
              <w:t>https://d3fend.mitre.org/offensive-technique/attack/T1078.002/</w:t>
            </w:r>
          </w:p>
        </w:tc>
      </w:tr>
      <w:tr w:rsidR="008317F2" w14:paraId="14707EB0" w14:textId="77777777" w:rsidTr="00EB6EA8">
        <w:tc>
          <w:tcPr>
            <w:cnfStyle w:val="001000000000" w:firstRow="0" w:lastRow="0" w:firstColumn="1" w:lastColumn="0" w:oddVBand="0" w:evenVBand="0" w:oddHBand="0" w:evenHBand="0" w:firstRowFirstColumn="0" w:firstRowLastColumn="0" w:lastRowFirstColumn="0" w:lastRowLastColumn="0"/>
            <w:tcW w:w="1022" w:type="dxa"/>
          </w:tcPr>
          <w:p w14:paraId="54CCC9BB" w14:textId="77777777" w:rsidR="008317F2" w:rsidRDefault="008317F2">
            <w:r>
              <w:t>TA0002</w:t>
            </w:r>
          </w:p>
        </w:tc>
        <w:tc>
          <w:tcPr>
            <w:tcW w:w="1389" w:type="dxa"/>
          </w:tcPr>
          <w:p w14:paraId="4F63FE19" w14:textId="77777777" w:rsidR="008317F2" w:rsidRDefault="008317F2">
            <w:pPr>
              <w:cnfStyle w:val="000000000000" w:firstRow="0" w:lastRow="0" w:firstColumn="0" w:lastColumn="0" w:oddVBand="0" w:evenVBand="0" w:oddHBand="0" w:evenHBand="0" w:firstRowFirstColumn="0" w:firstRowLastColumn="0" w:lastRowFirstColumn="0" w:lastRowLastColumn="0"/>
            </w:pPr>
            <w:r>
              <w:t>T1648</w:t>
            </w:r>
          </w:p>
        </w:tc>
        <w:tc>
          <w:tcPr>
            <w:tcW w:w="1288" w:type="dxa"/>
          </w:tcPr>
          <w:p w14:paraId="4A17E5E4" w14:textId="77777777" w:rsidR="008317F2" w:rsidRDefault="008317F2">
            <w:pPr>
              <w:cnfStyle w:val="000000000000" w:firstRow="0" w:lastRow="0" w:firstColumn="0" w:lastColumn="0" w:oddVBand="0" w:evenVBand="0" w:oddHBand="0" w:evenHBand="0" w:firstRowFirstColumn="0" w:firstRowLastColumn="0" w:lastRowFirstColumn="0" w:lastRowLastColumn="0"/>
            </w:pPr>
          </w:p>
        </w:tc>
        <w:tc>
          <w:tcPr>
            <w:tcW w:w="5139" w:type="dxa"/>
          </w:tcPr>
          <w:p w14:paraId="1FCF4801" w14:textId="77777777" w:rsidR="008317F2" w:rsidRDefault="008317F2">
            <w:pPr>
              <w:cnfStyle w:val="000000000000" w:firstRow="0" w:lastRow="0" w:firstColumn="0" w:lastColumn="0" w:oddVBand="0" w:evenVBand="0" w:oddHBand="0" w:evenHBand="0" w:firstRowFirstColumn="0" w:firstRowLastColumn="0" w:lastRowFirstColumn="0" w:lastRowLastColumn="0"/>
            </w:pPr>
            <w:r>
              <w:t>https://d3fend.mitre.org/offensive-technique/attack/T1648/</w:t>
            </w:r>
          </w:p>
        </w:tc>
      </w:tr>
      <w:tr w:rsidR="008317F2" w14:paraId="1ABF7E09"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646D5BA8" w14:textId="77777777" w:rsidR="008317F2" w:rsidRDefault="008317F2">
            <w:r>
              <w:t>TA0002</w:t>
            </w:r>
          </w:p>
        </w:tc>
        <w:tc>
          <w:tcPr>
            <w:tcW w:w="1389" w:type="dxa"/>
          </w:tcPr>
          <w:p w14:paraId="52621C9D" w14:textId="77777777" w:rsidR="008317F2" w:rsidRDefault="008317F2">
            <w:pPr>
              <w:cnfStyle w:val="000000100000" w:firstRow="0" w:lastRow="0" w:firstColumn="0" w:lastColumn="0" w:oddVBand="0" w:evenVBand="0" w:oddHBand="1" w:evenHBand="0" w:firstRowFirstColumn="0" w:firstRowLastColumn="0" w:lastRowFirstColumn="0" w:lastRowLastColumn="0"/>
            </w:pPr>
            <w:r>
              <w:t>T1204</w:t>
            </w:r>
          </w:p>
        </w:tc>
        <w:tc>
          <w:tcPr>
            <w:tcW w:w="1288" w:type="dxa"/>
          </w:tcPr>
          <w:p w14:paraId="18F0920C" w14:textId="77777777" w:rsidR="008317F2" w:rsidRDefault="008317F2">
            <w:pPr>
              <w:cnfStyle w:val="000000100000" w:firstRow="0" w:lastRow="0" w:firstColumn="0" w:lastColumn="0" w:oddVBand="0" w:evenVBand="0" w:oddHBand="1" w:evenHBand="0" w:firstRowFirstColumn="0" w:firstRowLastColumn="0" w:lastRowFirstColumn="0" w:lastRowLastColumn="0"/>
            </w:pPr>
          </w:p>
        </w:tc>
        <w:tc>
          <w:tcPr>
            <w:tcW w:w="5139" w:type="dxa"/>
          </w:tcPr>
          <w:p w14:paraId="36CF1335" w14:textId="77777777" w:rsidR="008317F2" w:rsidRDefault="008317F2">
            <w:pPr>
              <w:cnfStyle w:val="000000100000" w:firstRow="0" w:lastRow="0" w:firstColumn="0" w:lastColumn="0" w:oddVBand="0" w:evenVBand="0" w:oddHBand="1" w:evenHBand="0" w:firstRowFirstColumn="0" w:firstRowLastColumn="0" w:lastRowFirstColumn="0" w:lastRowLastColumn="0"/>
            </w:pPr>
            <w:r>
              <w:t>https://d3fend.mitre.org/offensive-technique/attack/T1204/</w:t>
            </w:r>
          </w:p>
        </w:tc>
      </w:tr>
      <w:tr w:rsidR="008317F2" w14:paraId="5B6A190D" w14:textId="77777777" w:rsidTr="00EB6EA8">
        <w:tc>
          <w:tcPr>
            <w:cnfStyle w:val="001000000000" w:firstRow="0" w:lastRow="0" w:firstColumn="1" w:lastColumn="0" w:oddVBand="0" w:evenVBand="0" w:oddHBand="0" w:evenHBand="0" w:firstRowFirstColumn="0" w:firstRowLastColumn="0" w:lastRowFirstColumn="0" w:lastRowLastColumn="0"/>
            <w:tcW w:w="1022" w:type="dxa"/>
          </w:tcPr>
          <w:p w14:paraId="6ABE94C7" w14:textId="77777777" w:rsidR="008317F2" w:rsidRDefault="008317F2">
            <w:r>
              <w:t>TA0003</w:t>
            </w:r>
          </w:p>
        </w:tc>
        <w:tc>
          <w:tcPr>
            <w:tcW w:w="1389" w:type="dxa"/>
          </w:tcPr>
          <w:p w14:paraId="2C5E777A" w14:textId="77777777" w:rsidR="008317F2" w:rsidRDefault="008317F2">
            <w:pPr>
              <w:cnfStyle w:val="000000000000" w:firstRow="0" w:lastRow="0" w:firstColumn="0" w:lastColumn="0" w:oddVBand="0" w:evenVBand="0" w:oddHBand="0" w:evenHBand="0" w:firstRowFirstColumn="0" w:firstRowLastColumn="0" w:lastRowFirstColumn="0" w:lastRowLastColumn="0"/>
            </w:pPr>
          </w:p>
        </w:tc>
        <w:tc>
          <w:tcPr>
            <w:tcW w:w="1288" w:type="dxa"/>
          </w:tcPr>
          <w:p w14:paraId="3F1A4D5A" w14:textId="77777777" w:rsidR="008317F2" w:rsidRDefault="008317F2">
            <w:pPr>
              <w:cnfStyle w:val="000000000000" w:firstRow="0" w:lastRow="0" w:firstColumn="0" w:lastColumn="0" w:oddVBand="0" w:evenVBand="0" w:oddHBand="0" w:evenHBand="0" w:firstRowFirstColumn="0" w:firstRowLastColumn="0" w:lastRowFirstColumn="0" w:lastRowLastColumn="0"/>
            </w:pPr>
          </w:p>
        </w:tc>
        <w:tc>
          <w:tcPr>
            <w:tcW w:w="5139" w:type="dxa"/>
          </w:tcPr>
          <w:p w14:paraId="42DCB023" w14:textId="2463D1A9" w:rsidR="008317F2" w:rsidRDefault="008317F2">
            <w:pPr>
              <w:cnfStyle w:val="000000000000" w:firstRow="0" w:lastRow="0" w:firstColumn="0" w:lastColumn="0" w:oddVBand="0" w:evenVBand="0" w:oddHBand="0" w:evenHBand="0" w:firstRowFirstColumn="0" w:firstRowLastColumn="0" w:lastRowFirstColumn="0" w:lastRowLastColumn="0"/>
            </w:pPr>
            <w:r w:rsidRPr="008317F2">
              <w:t>https://attack.mitre.org/versions/v14/tactics/TA0003/</w:t>
            </w:r>
          </w:p>
        </w:tc>
      </w:tr>
      <w:tr w:rsidR="008317F2" w14:paraId="63547AF1"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67E2B110" w14:textId="77777777" w:rsidR="008317F2" w:rsidRDefault="008317F2">
            <w:r>
              <w:t>TA0003</w:t>
            </w:r>
          </w:p>
        </w:tc>
        <w:tc>
          <w:tcPr>
            <w:tcW w:w="1389" w:type="dxa"/>
          </w:tcPr>
          <w:p w14:paraId="7EAFA0BB" w14:textId="77777777" w:rsidR="008317F2" w:rsidRDefault="008317F2">
            <w:pPr>
              <w:cnfStyle w:val="000000100000" w:firstRow="0" w:lastRow="0" w:firstColumn="0" w:lastColumn="0" w:oddVBand="0" w:evenVBand="0" w:oddHBand="1" w:evenHBand="0" w:firstRowFirstColumn="0" w:firstRowLastColumn="0" w:lastRowFirstColumn="0" w:lastRowLastColumn="0"/>
            </w:pPr>
            <w:r>
              <w:t>T1136</w:t>
            </w:r>
          </w:p>
        </w:tc>
        <w:tc>
          <w:tcPr>
            <w:tcW w:w="1288" w:type="dxa"/>
          </w:tcPr>
          <w:p w14:paraId="32B611AE" w14:textId="77777777" w:rsidR="008317F2" w:rsidRDefault="008317F2">
            <w:pPr>
              <w:cnfStyle w:val="000000100000" w:firstRow="0" w:lastRow="0" w:firstColumn="0" w:lastColumn="0" w:oddVBand="0" w:evenVBand="0" w:oddHBand="1" w:evenHBand="0" w:firstRowFirstColumn="0" w:firstRowLastColumn="0" w:lastRowFirstColumn="0" w:lastRowLastColumn="0"/>
            </w:pPr>
          </w:p>
        </w:tc>
        <w:tc>
          <w:tcPr>
            <w:tcW w:w="5139" w:type="dxa"/>
          </w:tcPr>
          <w:p w14:paraId="2B0C28F2" w14:textId="77777777" w:rsidR="008317F2" w:rsidRDefault="008317F2">
            <w:pPr>
              <w:cnfStyle w:val="000000100000" w:firstRow="0" w:lastRow="0" w:firstColumn="0" w:lastColumn="0" w:oddVBand="0" w:evenVBand="0" w:oddHBand="1" w:evenHBand="0" w:firstRowFirstColumn="0" w:firstRowLastColumn="0" w:lastRowFirstColumn="0" w:lastRowLastColumn="0"/>
            </w:pPr>
            <w:r>
              <w:t>https://d3fend.mitre.org/offensive-technique/attack/T1136/</w:t>
            </w:r>
          </w:p>
        </w:tc>
      </w:tr>
      <w:tr w:rsidR="008317F2" w14:paraId="770EC739" w14:textId="77777777" w:rsidTr="00EB6EA8">
        <w:tc>
          <w:tcPr>
            <w:cnfStyle w:val="001000000000" w:firstRow="0" w:lastRow="0" w:firstColumn="1" w:lastColumn="0" w:oddVBand="0" w:evenVBand="0" w:oddHBand="0" w:evenHBand="0" w:firstRowFirstColumn="0" w:firstRowLastColumn="0" w:lastRowFirstColumn="0" w:lastRowLastColumn="0"/>
            <w:tcW w:w="1022" w:type="dxa"/>
          </w:tcPr>
          <w:p w14:paraId="2273CD50" w14:textId="77777777" w:rsidR="008317F2" w:rsidRDefault="008317F2">
            <w:r>
              <w:lastRenderedPageBreak/>
              <w:t>TA0003</w:t>
            </w:r>
          </w:p>
        </w:tc>
        <w:tc>
          <w:tcPr>
            <w:tcW w:w="1389" w:type="dxa"/>
          </w:tcPr>
          <w:p w14:paraId="4F983394" w14:textId="77777777" w:rsidR="008317F2" w:rsidRDefault="008317F2">
            <w:pPr>
              <w:cnfStyle w:val="000000000000" w:firstRow="0" w:lastRow="0" w:firstColumn="0" w:lastColumn="0" w:oddVBand="0" w:evenVBand="0" w:oddHBand="0" w:evenHBand="0" w:firstRowFirstColumn="0" w:firstRowLastColumn="0" w:lastRowFirstColumn="0" w:lastRowLastColumn="0"/>
            </w:pPr>
            <w:r>
              <w:t>T1556</w:t>
            </w:r>
          </w:p>
        </w:tc>
        <w:tc>
          <w:tcPr>
            <w:tcW w:w="1288" w:type="dxa"/>
          </w:tcPr>
          <w:p w14:paraId="1CFF937A" w14:textId="77777777" w:rsidR="008317F2" w:rsidRDefault="008317F2">
            <w:pPr>
              <w:cnfStyle w:val="000000000000" w:firstRow="0" w:lastRow="0" w:firstColumn="0" w:lastColumn="0" w:oddVBand="0" w:evenVBand="0" w:oddHBand="0" w:evenHBand="0" w:firstRowFirstColumn="0" w:firstRowLastColumn="0" w:lastRowFirstColumn="0" w:lastRowLastColumn="0"/>
            </w:pPr>
            <w:r>
              <w:t>T1556.006</w:t>
            </w:r>
          </w:p>
        </w:tc>
        <w:tc>
          <w:tcPr>
            <w:tcW w:w="5139" w:type="dxa"/>
          </w:tcPr>
          <w:p w14:paraId="3349D678" w14:textId="77777777" w:rsidR="008317F2" w:rsidRDefault="008317F2">
            <w:pPr>
              <w:cnfStyle w:val="000000000000" w:firstRow="0" w:lastRow="0" w:firstColumn="0" w:lastColumn="0" w:oddVBand="0" w:evenVBand="0" w:oddHBand="0" w:evenHBand="0" w:firstRowFirstColumn="0" w:firstRowLastColumn="0" w:lastRowFirstColumn="0" w:lastRowLastColumn="0"/>
            </w:pPr>
            <w:r>
              <w:t>https://d3fend.mitre.org/offensive-technique/attack/T1556.006/</w:t>
            </w:r>
          </w:p>
        </w:tc>
      </w:tr>
      <w:tr w:rsidR="008317F2" w14:paraId="01097E2E"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7F71AF7E" w14:textId="77777777" w:rsidR="008317F2" w:rsidRDefault="008317F2">
            <w:r>
              <w:t>TA0003</w:t>
            </w:r>
          </w:p>
        </w:tc>
        <w:tc>
          <w:tcPr>
            <w:tcW w:w="1389" w:type="dxa"/>
          </w:tcPr>
          <w:p w14:paraId="47667CFE" w14:textId="77777777" w:rsidR="008317F2" w:rsidRDefault="008317F2">
            <w:pPr>
              <w:cnfStyle w:val="000000100000" w:firstRow="0" w:lastRow="0" w:firstColumn="0" w:lastColumn="0" w:oddVBand="0" w:evenVBand="0" w:oddHBand="1" w:evenHBand="0" w:firstRowFirstColumn="0" w:firstRowLastColumn="0" w:lastRowFirstColumn="0" w:lastRowLastColumn="0"/>
            </w:pPr>
            <w:r>
              <w:t>T1078</w:t>
            </w:r>
          </w:p>
        </w:tc>
        <w:tc>
          <w:tcPr>
            <w:tcW w:w="1288" w:type="dxa"/>
          </w:tcPr>
          <w:p w14:paraId="41D5FECE" w14:textId="77777777" w:rsidR="008317F2" w:rsidRDefault="008317F2">
            <w:pPr>
              <w:cnfStyle w:val="000000100000" w:firstRow="0" w:lastRow="0" w:firstColumn="0" w:lastColumn="0" w:oddVBand="0" w:evenVBand="0" w:oddHBand="1" w:evenHBand="0" w:firstRowFirstColumn="0" w:firstRowLastColumn="0" w:lastRowFirstColumn="0" w:lastRowLastColumn="0"/>
            </w:pPr>
          </w:p>
        </w:tc>
        <w:tc>
          <w:tcPr>
            <w:tcW w:w="5139" w:type="dxa"/>
          </w:tcPr>
          <w:p w14:paraId="26112DF6" w14:textId="77777777" w:rsidR="008317F2" w:rsidRDefault="008317F2">
            <w:pPr>
              <w:cnfStyle w:val="000000100000" w:firstRow="0" w:lastRow="0" w:firstColumn="0" w:lastColumn="0" w:oddVBand="0" w:evenVBand="0" w:oddHBand="1" w:evenHBand="0" w:firstRowFirstColumn="0" w:firstRowLastColumn="0" w:lastRowFirstColumn="0" w:lastRowLastColumn="0"/>
            </w:pPr>
            <w:r>
              <w:t>https://d3fend.mitre.org/offensive-technique/attack/T1078/</w:t>
            </w:r>
          </w:p>
        </w:tc>
      </w:tr>
      <w:tr w:rsidR="008317F2" w14:paraId="03039CE6" w14:textId="77777777" w:rsidTr="00EB6EA8">
        <w:tc>
          <w:tcPr>
            <w:cnfStyle w:val="001000000000" w:firstRow="0" w:lastRow="0" w:firstColumn="1" w:lastColumn="0" w:oddVBand="0" w:evenVBand="0" w:oddHBand="0" w:evenHBand="0" w:firstRowFirstColumn="0" w:firstRowLastColumn="0" w:lastRowFirstColumn="0" w:lastRowLastColumn="0"/>
            <w:tcW w:w="1022" w:type="dxa"/>
          </w:tcPr>
          <w:p w14:paraId="302A92DE" w14:textId="77777777" w:rsidR="008317F2" w:rsidRDefault="008317F2">
            <w:r>
              <w:t>TA0004</w:t>
            </w:r>
          </w:p>
        </w:tc>
        <w:tc>
          <w:tcPr>
            <w:tcW w:w="1389" w:type="dxa"/>
          </w:tcPr>
          <w:p w14:paraId="6C512138" w14:textId="77777777" w:rsidR="008317F2" w:rsidRDefault="008317F2">
            <w:pPr>
              <w:cnfStyle w:val="000000000000" w:firstRow="0" w:lastRow="0" w:firstColumn="0" w:lastColumn="0" w:oddVBand="0" w:evenVBand="0" w:oddHBand="0" w:evenHBand="0" w:firstRowFirstColumn="0" w:firstRowLastColumn="0" w:lastRowFirstColumn="0" w:lastRowLastColumn="0"/>
            </w:pPr>
          </w:p>
        </w:tc>
        <w:tc>
          <w:tcPr>
            <w:tcW w:w="1288" w:type="dxa"/>
          </w:tcPr>
          <w:p w14:paraId="7F7441A0" w14:textId="77777777" w:rsidR="008317F2" w:rsidRDefault="008317F2">
            <w:pPr>
              <w:cnfStyle w:val="000000000000" w:firstRow="0" w:lastRow="0" w:firstColumn="0" w:lastColumn="0" w:oddVBand="0" w:evenVBand="0" w:oddHBand="0" w:evenHBand="0" w:firstRowFirstColumn="0" w:firstRowLastColumn="0" w:lastRowFirstColumn="0" w:lastRowLastColumn="0"/>
            </w:pPr>
          </w:p>
        </w:tc>
        <w:tc>
          <w:tcPr>
            <w:tcW w:w="5139" w:type="dxa"/>
          </w:tcPr>
          <w:p w14:paraId="56842A51" w14:textId="2AC9199A" w:rsidR="008317F2" w:rsidRDefault="008317F2">
            <w:pPr>
              <w:cnfStyle w:val="000000000000" w:firstRow="0" w:lastRow="0" w:firstColumn="0" w:lastColumn="0" w:oddVBand="0" w:evenVBand="0" w:oddHBand="0" w:evenHBand="0" w:firstRowFirstColumn="0" w:firstRowLastColumn="0" w:lastRowFirstColumn="0" w:lastRowLastColumn="0"/>
            </w:pPr>
            <w:r w:rsidRPr="008317F2">
              <w:t>https://attack.mitre.org/versions/v14/tactics/TA0004/</w:t>
            </w:r>
          </w:p>
        </w:tc>
      </w:tr>
      <w:tr w:rsidR="008317F2" w14:paraId="4310D5F6"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69ADA765" w14:textId="77777777" w:rsidR="008317F2" w:rsidRDefault="008317F2">
            <w:r>
              <w:t>TA0004</w:t>
            </w:r>
          </w:p>
        </w:tc>
        <w:tc>
          <w:tcPr>
            <w:tcW w:w="1389" w:type="dxa"/>
          </w:tcPr>
          <w:p w14:paraId="45FBBAB6" w14:textId="77777777" w:rsidR="008317F2" w:rsidRDefault="008317F2">
            <w:pPr>
              <w:cnfStyle w:val="000000100000" w:firstRow="0" w:lastRow="0" w:firstColumn="0" w:lastColumn="0" w:oddVBand="0" w:evenVBand="0" w:oddHBand="1" w:evenHBand="0" w:firstRowFirstColumn="0" w:firstRowLastColumn="0" w:lastRowFirstColumn="0" w:lastRowLastColumn="0"/>
            </w:pPr>
            <w:r>
              <w:t>T1484</w:t>
            </w:r>
          </w:p>
        </w:tc>
        <w:tc>
          <w:tcPr>
            <w:tcW w:w="1288" w:type="dxa"/>
          </w:tcPr>
          <w:p w14:paraId="6536BCF8" w14:textId="77777777" w:rsidR="008317F2" w:rsidRDefault="008317F2">
            <w:pPr>
              <w:cnfStyle w:val="000000100000" w:firstRow="0" w:lastRow="0" w:firstColumn="0" w:lastColumn="0" w:oddVBand="0" w:evenVBand="0" w:oddHBand="1" w:evenHBand="0" w:firstRowFirstColumn="0" w:firstRowLastColumn="0" w:lastRowFirstColumn="0" w:lastRowLastColumn="0"/>
            </w:pPr>
            <w:r>
              <w:t>T1484.002</w:t>
            </w:r>
          </w:p>
        </w:tc>
        <w:tc>
          <w:tcPr>
            <w:tcW w:w="5139" w:type="dxa"/>
          </w:tcPr>
          <w:p w14:paraId="1061F52B" w14:textId="77777777" w:rsidR="008317F2" w:rsidRDefault="008317F2">
            <w:pPr>
              <w:cnfStyle w:val="000000100000" w:firstRow="0" w:lastRow="0" w:firstColumn="0" w:lastColumn="0" w:oddVBand="0" w:evenVBand="0" w:oddHBand="1" w:evenHBand="0" w:firstRowFirstColumn="0" w:firstRowLastColumn="0" w:lastRowFirstColumn="0" w:lastRowLastColumn="0"/>
            </w:pPr>
            <w:r>
              <w:t>https://d3fend.mitre.org/offensive-technique/attack/T1484.002/</w:t>
            </w:r>
          </w:p>
        </w:tc>
      </w:tr>
      <w:tr w:rsidR="008317F2" w14:paraId="72701735" w14:textId="77777777" w:rsidTr="00EB6EA8">
        <w:tc>
          <w:tcPr>
            <w:cnfStyle w:val="001000000000" w:firstRow="0" w:lastRow="0" w:firstColumn="1" w:lastColumn="0" w:oddVBand="0" w:evenVBand="0" w:oddHBand="0" w:evenHBand="0" w:firstRowFirstColumn="0" w:firstRowLastColumn="0" w:lastRowFirstColumn="0" w:lastRowLastColumn="0"/>
            <w:tcW w:w="1022" w:type="dxa"/>
          </w:tcPr>
          <w:p w14:paraId="5BF4CFE0" w14:textId="77777777" w:rsidR="008317F2" w:rsidRDefault="008317F2">
            <w:r>
              <w:t>TA0005</w:t>
            </w:r>
          </w:p>
        </w:tc>
        <w:tc>
          <w:tcPr>
            <w:tcW w:w="1389" w:type="dxa"/>
          </w:tcPr>
          <w:p w14:paraId="59D7AD33" w14:textId="77777777" w:rsidR="008317F2" w:rsidRDefault="008317F2">
            <w:pPr>
              <w:cnfStyle w:val="000000000000" w:firstRow="0" w:lastRow="0" w:firstColumn="0" w:lastColumn="0" w:oddVBand="0" w:evenVBand="0" w:oddHBand="0" w:evenHBand="0" w:firstRowFirstColumn="0" w:firstRowLastColumn="0" w:lastRowFirstColumn="0" w:lastRowLastColumn="0"/>
            </w:pPr>
            <w:r>
              <w:t>T1578</w:t>
            </w:r>
          </w:p>
        </w:tc>
        <w:tc>
          <w:tcPr>
            <w:tcW w:w="1288" w:type="dxa"/>
          </w:tcPr>
          <w:p w14:paraId="421C5BCA" w14:textId="77777777" w:rsidR="008317F2" w:rsidRDefault="008317F2">
            <w:pPr>
              <w:cnfStyle w:val="000000000000" w:firstRow="0" w:lastRow="0" w:firstColumn="0" w:lastColumn="0" w:oddVBand="0" w:evenVBand="0" w:oddHBand="0" w:evenHBand="0" w:firstRowFirstColumn="0" w:firstRowLastColumn="0" w:lastRowFirstColumn="0" w:lastRowLastColumn="0"/>
            </w:pPr>
            <w:r>
              <w:t>T1578.002</w:t>
            </w:r>
          </w:p>
        </w:tc>
        <w:tc>
          <w:tcPr>
            <w:tcW w:w="5139" w:type="dxa"/>
          </w:tcPr>
          <w:p w14:paraId="19F1F33B" w14:textId="77777777" w:rsidR="008317F2" w:rsidRDefault="008317F2">
            <w:pPr>
              <w:cnfStyle w:val="000000000000" w:firstRow="0" w:lastRow="0" w:firstColumn="0" w:lastColumn="0" w:oddVBand="0" w:evenVBand="0" w:oddHBand="0" w:evenHBand="0" w:firstRowFirstColumn="0" w:firstRowLastColumn="0" w:lastRowFirstColumn="0" w:lastRowLastColumn="0"/>
            </w:pPr>
            <w:r>
              <w:t>https://d3fend.mitre.org/offensive-technique/attack/T1578.002/</w:t>
            </w:r>
          </w:p>
        </w:tc>
      </w:tr>
      <w:tr w:rsidR="008317F2" w14:paraId="007A6836"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5137F95B" w14:textId="77777777" w:rsidR="008317F2" w:rsidRDefault="008317F2">
            <w:r>
              <w:t>TA0005</w:t>
            </w:r>
          </w:p>
        </w:tc>
        <w:tc>
          <w:tcPr>
            <w:tcW w:w="1389" w:type="dxa"/>
          </w:tcPr>
          <w:p w14:paraId="6B65E83B" w14:textId="4F56DC5D" w:rsidR="008317F2" w:rsidRDefault="008317F2">
            <w:pPr>
              <w:cnfStyle w:val="000000100000" w:firstRow="0" w:lastRow="0" w:firstColumn="0" w:lastColumn="0" w:oddVBand="0" w:evenVBand="0" w:oddHBand="1" w:evenHBand="0" w:firstRowFirstColumn="0" w:firstRowLastColumn="0" w:lastRowFirstColumn="0" w:lastRowLastColumn="0"/>
            </w:pPr>
            <w:r>
              <w:t>TA1656</w:t>
            </w:r>
          </w:p>
        </w:tc>
        <w:tc>
          <w:tcPr>
            <w:tcW w:w="1288" w:type="dxa"/>
          </w:tcPr>
          <w:p w14:paraId="3F8B06E9" w14:textId="77777777" w:rsidR="008317F2" w:rsidRDefault="008317F2">
            <w:pPr>
              <w:cnfStyle w:val="000000100000" w:firstRow="0" w:lastRow="0" w:firstColumn="0" w:lastColumn="0" w:oddVBand="0" w:evenVBand="0" w:oddHBand="1" w:evenHBand="0" w:firstRowFirstColumn="0" w:firstRowLastColumn="0" w:lastRowFirstColumn="0" w:lastRowLastColumn="0"/>
            </w:pPr>
          </w:p>
        </w:tc>
        <w:tc>
          <w:tcPr>
            <w:tcW w:w="5139" w:type="dxa"/>
          </w:tcPr>
          <w:p w14:paraId="13471ACF" w14:textId="29FADAD6" w:rsidR="008317F2" w:rsidRDefault="008317F2">
            <w:pPr>
              <w:cnfStyle w:val="000000100000" w:firstRow="0" w:lastRow="0" w:firstColumn="0" w:lastColumn="0" w:oddVBand="0" w:evenVBand="0" w:oddHBand="1" w:evenHBand="0" w:firstRowFirstColumn="0" w:firstRowLastColumn="0" w:lastRowFirstColumn="0" w:lastRowLastColumn="0"/>
            </w:pPr>
            <w:r w:rsidRPr="008317F2">
              <w:t>https://attack.mitre.org/versions/v14/techniques/T1656/</w:t>
            </w:r>
          </w:p>
        </w:tc>
      </w:tr>
      <w:tr w:rsidR="008317F2" w14:paraId="17134C1F" w14:textId="77777777" w:rsidTr="00EB6EA8">
        <w:tc>
          <w:tcPr>
            <w:cnfStyle w:val="001000000000" w:firstRow="0" w:lastRow="0" w:firstColumn="1" w:lastColumn="0" w:oddVBand="0" w:evenVBand="0" w:oddHBand="0" w:evenHBand="0" w:firstRowFirstColumn="0" w:firstRowLastColumn="0" w:lastRowFirstColumn="0" w:lastRowLastColumn="0"/>
            <w:tcW w:w="1022" w:type="dxa"/>
          </w:tcPr>
          <w:p w14:paraId="5D731F19" w14:textId="77777777" w:rsidR="008317F2" w:rsidRDefault="008317F2">
            <w:r>
              <w:t>TA0006</w:t>
            </w:r>
          </w:p>
        </w:tc>
        <w:tc>
          <w:tcPr>
            <w:tcW w:w="1389" w:type="dxa"/>
          </w:tcPr>
          <w:p w14:paraId="247CF5D9" w14:textId="77777777" w:rsidR="008317F2" w:rsidRDefault="008317F2">
            <w:pPr>
              <w:cnfStyle w:val="000000000000" w:firstRow="0" w:lastRow="0" w:firstColumn="0" w:lastColumn="0" w:oddVBand="0" w:evenVBand="0" w:oddHBand="0" w:evenHBand="0" w:firstRowFirstColumn="0" w:firstRowLastColumn="0" w:lastRowFirstColumn="0" w:lastRowLastColumn="0"/>
            </w:pPr>
          </w:p>
        </w:tc>
        <w:tc>
          <w:tcPr>
            <w:tcW w:w="1288" w:type="dxa"/>
          </w:tcPr>
          <w:p w14:paraId="68F051A8" w14:textId="77777777" w:rsidR="008317F2" w:rsidRDefault="008317F2">
            <w:pPr>
              <w:cnfStyle w:val="000000000000" w:firstRow="0" w:lastRow="0" w:firstColumn="0" w:lastColumn="0" w:oddVBand="0" w:evenVBand="0" w:oddHBand="0" w:evenHBand="0" w:firstRowFirstColumn="0" w:firstRowLastColumn="0" w:lastRowFirstColumn="0" w:lastRowLastColumn="0"/>
            </w:pPr>
          </w:p>
        </w:tc>
        <w:tc>
          <w:tcPr>
            <w:tcW w:w="5139" w:type="dxa"/>
          </w:tcPr>
          <w:p w14:paraId="61164D5D" w14:textId="256D248A" w:rsidR="008317F2" w:rsidRDefault="008317F2">
            <w:pPr>
              <w:cnfStyle w:val="000000000000" w:firstRow="0" w:lastRow="0" w:firstColumn="0" w:lastColumn="0" w:oddVBand="0" w:evenVBand="0" w:oddHBand="0" w:evenHBand="0" w:firstRowFirstColumn="0" w:firstRowLastColumn="0" w:lastRowFirstColumn="0" w:lastRowLastColumn="0"/>
            </w:pPr>
            <w:r w:rsidRPr="008317F2">
              <w:t>https://attack.mitre.org/versions/v14/tactics/TA0006/</w:t>
            </w:r>
          </w:p>
        </w:tc>
      </w:tr>
      <w:tr w:rsidR="008317F2" w14:paraId="01F498D7"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153BC329" w14:textId="77777777" w:rsidR="008317F2" w:rsidRDefault="008317F2">
            <w:r>
              <w:t>TA0006</w:t>
            </w:r>
          </w:p>
        </w:tc>
        <w:tc>
          <w:tcPr>
            <w:tcW w:w="1389" w:type="dxa"/>
          </w:tcPr>
          <w:p w14:paraId="30BAC9E5" w14:textId="77777777" w:rsidR="008317F2" w:rsidRDefault="008317F2">
            <w:pPr>
              <w:cnfStyle w:val="000000100000" w:firstRow="0" w:lastRow="0" w:firstColumn="0" w:lastColumn="0" w:oddVBand="0" w:evenVBand="0" w:oddHBand="1" w:evenHBand="0" w:firstRowFirstColumn="0" w:firstRowLastColumn="0" w:lastRowFirstColumn="0" w:lastRowLastColumn="0"/>
            </w:pPr>
            <w:r>
              <w:t>T1606</w:t>
            </w:r>
          </w:p>
        </w:tc>
        <w:tc>
          <w:tcPr>
            <w:tcW w:w="1288" w:type="dxa"/>
          </w:tcPr>
          <w:p w14:paraId="08E03368" w14:textId="77777777" w:rsidR="008317F2" w:rsidRDefault="008317F2">
            <w:pPr>
              <w:cnfStyle w:val="000000100000" w:firstRow="0" w:lastRow="0" w:firstColumn="0" w:lastColumn="0" w:oddVBand="0" w:evenVBand="0" w:oddHBand="1" w:evenHBand="0" w:firstRowFirstColumn="0" w:firstRowLastColumn="0" w:lastRowFirstColumn="0" w:lastRowLastColumn="0"/>
            </w:pPr>
          </w:p>
        </w:tc>
        <w:tc>
          <w:tcPr>
            <w:tcW w:w="5139" w:type="dxa"/>
          </w:tcPr>
          <w:p w14:paraId="31A8C83C" w14:textId="77777777" w:rsidR="008317F2" w:rsidRDefault="008317F2">
            <w:pPr>
              <w:cnfStyle w:val="000000100000" w:firstRow="0" w:lastRow="0" w:firstColumn="0" w:lastColumn="0" w:oddVBand="0" w:evenVBand="0" w:oddHBand="1" w:evenHBand="0" w:firstRowFirstColumn="0" w:firstRowLastColumn="0" w:lastRowFirstColumn="0" w:lastRowLastColumn="0"/>
            </w:pPr>
            <w:r>
              <w:t>https://d3fend.mitre.org/offensive-technique/attack/T1606/</w:t>
            </w:r>
          </w:p>
        </w:tc>
      </w:tr>
      <w:tr w:rsidR="008317F2" w14:paraId="1DE094D3" w14:textId="77777777" w:rsidTr="00EB6EA8">
        <w:tc>
          <w:tcPr>
            <w:cnfStyle w:val="001000000000" w:firstRow="0" w:lastRow="0" w:firstColumn="1" w:lastColumn="0" w:oddVBand="0" w:evenVBand="0" w:oddHBand="0" w:evenHBand="0" w:firstRowFirstColumn="0" w:firstRowLastColumn="0" w:lastRowFirstColumn="0" w:lastRowLastColumn="0"/>
            <w:tcW w:w="1022" w:type="dxa"/>
          </w:tcPr>
          <w:p w14:paraId="278BFFFB" w14:textId="77777777" w:rsidR="008317F2" w:rsidRDefault="008317F2">
            <w:r>
              <w:t>TA0006</w:t>
            </w:r>
          </w:p>
        </w:tc>
        <w:tc>
          <w:tcPr>
            <w:tcW w:w="1389" w:type="dxa"/>
          </w:tcPr>
          <w:p w14:paraId="40E8129B" w14:textId="77777777" w:rsidR="008317F2" w:rsidRDefault="008317F2">
            <w:pPr>
              <w:cnfStyle w:val="000000000000" w:firstRow="0" w:lastRow="0" w:firstColumn="0" w:lastColumn="0" w:oddVBand="0" w:evenVBand="0" w:oddHBand="0" w:evenHBand="0" w:firstRowFirstColumn="0" w:firstRowLastColumn="0" w:lastRowFirstColumn="0" w:lastRowLastColumn="0"/>
            </w:pPr>
            <w:r>
              <w:t>T1621</w:t>
            </w:r>
          </w:p>
        </w:tc>
        <w:tc>
          <w:tcPr>
            <w:tcW w:w="1288" w:type="dxa"/>
          </w:tcPr>
          <w:p w14:paraId="221E96A8" w14:textId="77777777" w:rsidR="008317F2" w:rsidRDefault="008317F2">
            <w:pPr>
              <w:cnfStyle w:val="000000000000" w:firstRow="0" w:lastRow="0" w:firstColumn="0" w:lastColumn="0" w:oddVBand="0" w:evenVBand="0" w:oddHBand="0" w:evenHBand="0" w:firstRowFirstColumn="0" w:firstRowLastColumn="0" w:lastRowFirstColumn="0" w:lastRowLastColumn="0"/>
            </w:pPr>
          </w:p>
        </w:tc>
        <w:tc>
          <w:tcPr>
            <w:tcW w:w="5139" w:type="dxa"/>
          </w:tcPr>
          <w:p w14:paraId="637969A4" w14:textId="77777777" w:rsidR="008317F2" w:rsidRDefault="008317F2">
            <w:pPr>
              <w:cnfStyle w:val="000000000000" w:firstRow="0" w:lastRow="0" w:firstColumn="0" w:lastColumn="0" w:oddVBand="0" w:evenVBand="0" w:oddHBand="0" w:evenHBand="0" w:firstRowFirstColumn="0" w:firstRowLastColumn="0" w:lastRowFirstColumn="0" w:lastRowLastColumn="0"/>
            </w:pPr>
            <w:r>
              <w:t>https://d3fend.mitre.org/offensive-technique/attack/T1621/</w:t>
            </w:r>
          </w:p>
        </w:tc>
      </w:tr>
      <w:tr w:rsidR="008317F2" w14:paraId="55CA668D"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3EF24A83" w14:textId="77777777" w:rsidR="008317F2" w:rsidRDefault="008317F2">
            <w:r>
              <w:t>TA0006</w:t>
            </w:r>
          </w:p>
        </w:tc>
        <w:tc>
          <w:tcPr>
            <w:tcW w:w="1389" w:type="dxa"/>
          </w:tcPr>
          <w:p w14:paraId="70215436" w14:textId="77777777" w:rsidR="008317F2" w:rsidRDefault="008317F2">
            <w:pPr>
              <w:cnfStyle w:val="000000100000" w:firstRow="0" w:lastRow="0" w:firstColumn="0" w:lastColumn="0" w:oddVBand="0" w:evenVBand="0" w:oddHBand="1" w:evenHBand="0" w:firstRowFirstColumn="0" w:firstRowLastColumn="0" w:lastRowFirstColumn="0" w:lastRowLastColumn="0"/>
            </w:pPr>
            <w:r>
              <w:t>T1552</w:t>
            </w:r>
          </w:p>
        </w:tc>
        <w:tc>
          <w:tcPr>
            <w:tcW w:w="1288" w:type="dxa"/>
          </w:tcPr>
          <w:p w14:paraId="49A8868A" w14:textId="77777777" w:rsidR="008317F2" w:rsidRDefault="008317F2">
            <w:pPr>
              <w:cnfStyle w:val="000000100000" w:firstRow="0" w:lastRow="0" w:firstColumn="0" w:lastColumn="0" w:oddVBand="0" w:evenVBand="0" w:oddHBand="1" w:evenHBand="0" w:firstRowFirstColumn="0" w:firstRowLastColumn="0" w:lastRowFirstColumn="0" w:lastRowLastColumn="0"/>
            </w:pPr>
            <w:r>
              <w:t>T1552.001</w:t>
            </w:r>
          </w:p>
        </w:tc>
        <w:tc>
          <w:tcPr>
            <w:tcW w:w="5139" w:type="dxa"/>
          </w:tcPr>
          <w:p w14:paraId="2BD455AE" w14:textId="77777777" w:rsidR="008317F2" w:rsidRDefault="008317F2">
            <w:pPr>
              <w:cnfStyle w:val="000000100000" w:firstRow="0" w:lastRow="0" w:firstColumn="0" w:lastColumn="0" w:oddVBand="0" w:evenVBand="0" w:oddHBand="1" w:evenHBand="0" w:firstRowFirstColumn="0" w:firstRowLastColumn="0" w:lastRowFirstColumn="0" w:lastRowLastColumn="0"/>
            </w:pPr>
            <w:r>
              <w:t>https://d3fend.mitre.org/offensive-technique/attack/T1552.001/</w:t>
            </w:r>
          </w:p>
        </w:tc>
      </w:tr>
      <w:tr w:rsidR="008317F2" w14:paraId="3F3F9456" w14:textId="77777777" w:rsidTr="00EB6EA8">
        <w:tc>
          <w:tcPr>
            <w:cnfStyle w:val="001000000000" w:firstRow="0" w:lastRow="0" w:firstColumn="1" w:lastColumn="0" w:oddVBand="0" w:evenVBand="0" w:oddHBand="0" w:evenHBand="0" w:firstRowFirstColumn="0" w:firstRowLastColumn="0" w:lastRowFirstColumn="0" w:lastRowLastColumn="0"/>
            <w:tcW w:w="1022" w:type="dxa"/>
          </w:tcPr>
          <w:p w14:paraId="655FF6CB" w14:textId="77777777" w:rsidR="008317F2" w:rsidRDefault="008317F2">
            <w:r>
              <w:t>TA0006</w:t>
            </w:r>
          </w:p>
        </w:tc>
        <w:tc>
          <w:tcPr>
            <w:tcW w:w="1389" w:type="dxa"/>
          </w:tcPr>
          <w:p w14:paraId="2D8BADA1" w14:textId="77777777" w:rsidR="008317F2" w:rsidRDefault="008317F2">
            <w:pPr>
              <w:cnfStyle w:val="000000000000" w:firstRow="0" w:lastRow="0" w:firstColumn="0" w:lastColumn="0" w:oddVBand="0" w:evenVBand="0" w:oddHBand="0" w:evenHBand="0" w:firstRowFirstColumn="0" w:firstRowLastColumn="0" w:lastRowFirstColumn="0" w:lastRowLastColumn="0"/>
            </w:pPr>
            <w:r>
              <w:t>T1552</w:t>
            </w:r>
          </w:p>
        </w:tc>
        <w:tc>
          <w:tcPr>
            <w:tcW w:w="1288" w:type="dxa"/>
          </w:tcPr>
          <w:p w14:paraId="6290B1D5" w14:textId="77777777" w:rsidR="008317F2" w:rsidRDefault="008317F2">
            <w:pPr>
              <w:cnfStyle w:val="000000000000" w:firstRow="0" w:lastRow="0" w:firstColumn="0" w:lastColumn="0" w:oddVBand="0" w:evenVBand="0" w:oddHBand="0" w:evenHBand="0" w:firstRowFirstColumn="0" w:firstRowLastColumn="0" w:lastRowFirstColumn="0" w:lastRowLastColumn="0"/>
            </w:pPr>
            <w:r>
              <w:t>T1552.004</w:t>
            </w:r>
          </w:p>
        </w:tc>
        <w:tc>
          <w:tcPr>
            <w:tcW w:w="5139" w:type="dxa"/>
          </w:tcPr>
          <w:p w14:paraId="684898B3" w14:textId="77777777" w:rsidR="008317F2" w:rsidRDefault="008317F2">
            <w:pPr>
              <w:cnfStyle w:val="000000000000" w:firstRow="0" w:lastRow="0" w:firstColumn="0" w:lastColumn="0" w:oddVBand="0" w:evenVBand="0" w:oddHBand="0" w:evenHBand="0" w:firstRowFirstColumn="0" w:firstRowLastColumn="0" w:lastRowFirstColumn="0" w:lastRowLastColumn="0"/>
            </w:pPr>
            <w:r>
              <w:t>https://d3fend.mitre.org/offensive-technique/attack/T1552.004/</w:t>
            </w:r>
          </w:p>
        </w:tc>
      </w:tr>
      <w:tr w:rsidR="008317F2" w14:paraId="3F356DA3"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49146668" w14:textId="77777777" w:rsidR="008317F2" w:rsidRDefault="008317F2">
            <w:r>
              <w:t>TA0007</w:t>
            </w:r>
          </w:p>
        </w:tc>
        <w:tc>
          <w:tcPr>
            <w:tcW w:w="1389" w:type="dxa"/>
          </w:tcPr>
          <w:p w14:paraId="2EA97EAC" w14:textId="77777777" w:rsidR="008317F2" w:rsidRDefault="008317F2">
            <w:pPr>
              <w:cnfStyle w:val="000000100000" w:firstRow="0" w:lastRow="0" w:firstColumn="0" w:lastColumn="0" w:oddVBand="0" w:evenVBand="0" w:oddHBand="1" w:evenHBand="0" w:firstRowFirstColumn="0" w:firstRowLastColumn="0" w:lastRowFirstColumn="0" w:lastRowLastColumn="0"/>
            </w:pPr>
          </w:p>
        </w:tc>
        <w:tc>
          <w:tcPr>
            <w:tcW w:w="1288" w:type="dxa"/>
          </w:tcPr>
          <w:p w14:paraId="376D4CA0" w14:textId="77777777" w:rsidR="008317F2" w:rsidRDefault="008317F2">
            <w:pPr>
              <w:cnfStyle w:val="000000100000" w:firstRow="0" w:lastRow="0" w:firstColumn="0" w:lastColumn="0" w:oddVBand="0" w:evenVBand="0" w:oddHBand="1" w:evenHBand="0" w:firstRowFirstColumn="0" w:firstRowLastColumn="0" w:lastRowFirstColumn="0" w:lastRowLastColumn="0"/>
            </w:pPr>
          </w:p>
        </w:tc>
        <w:tc>
          <w:tcPr>
            <w:tcW w:w="5139" w:type="dxa"/>
          </w:tcPr>
          <w:p w14:paraId="55DA4A8B" w14:textId="3C5EE660" w:rsidR="008317F2" w:rsidRDefault="008317F2">
            <w:pPr>
              <w:cnfStyle w:val="000000100000" w:firstRow="0" w:lastRow="0" w:firstColumn="0" w:lastColumn="0" w:oddVBand="0" w:evenVBand="0" w:oddHBand="1" w:evenHBand="0" w:firstRowFirstColumn="0" w:firstRowLastColumn="0" w:lastRowFirstColumn="0" w:lastRowLastColumn="0"/>
            </w:pPr>
            <w:r w:rsidRPr="008317F2">
              <w:t>https://attack.mitre.org/versions/v14/tactics/TA0007/</w:t>
            </w:r>
          </w:p>
        </w:tc>
      </w:tr>
      <w:tr w:rsidR="008317F2" w14:paraId="6297A43D" w14:textId="77777777" w:rsidTr="00EB6EA8">
        <w:tc>
          <w:tcPr>
            <w:cnfStyle w:val="001000000000" w:firstRow="0" w:lastRow="0" w:firstColumn="1" w:lastColumn="0" w:oddVBand="0" w:evenVBand="0" w:oddHBand="0" w:evenHBand="0" w:firstRowFirstColumn="0" w:firstRowLastColumn="0" w:lastRowFirstColumn="0" w:lastRowLastColumn="0"/>
            <w:tcW w:w="1022" w:type="dxa"/>
          </w:tcPr>
          <w:p w14:paraId="638FA1C7" w14:textId="77777777" w:rsidR="008317F2" w:rsidRDefault="008317F2">
            <w:r>
              <w:t>TA0007</w:t>
            </w:r>
          </w:p>
        </w:tc>
        <w:tc>
          <w:tcPr>
            <w:tcW w:w="1389" w:type="dxa"/>
          </w:tcPr>
          <w:p w14:paraId="183E2D55" w14:textId="77777777" w:rsidR="008317F2" w:rsidRDefault="008317F2">
            <w:pPr>
              <w:cnfStyle w:val="000000000000" w:firstRow="0" w:lastRow="0" w:firstColumn="0" w:lastColumn="0" w:oddVBand="0" w:evenVBand="0" w:oddHBand="0" w:evenHBand="0" w:firstRowFirstColumn="0" w:firstRowLastColumn="0" w:lastRowFirstColumn="0" w:lastRowLastColumn="0"/>
            </w:pPr>
            <w:r>
              <w:t>T1217</w:t>
            </w:r>
          </w:p>
        </w:tc>
        <w:tc>
          <w:tcPr>
            <w:tcW w:w="1288" w:type="dxa"/>
          </w:tcPr>
          <w:p w14:paraId="245DC7C8" w14:textId="77777777" w:rsidR="008317F2" w:rsidRDefault="008317F2">
            <w:pPr>
              <w:cnfStyle w:val="000000000000" w:firstRow="0" w:lastRow="0" w:firstColumn="0" w:lastColumn="0" w:oddVBand="0" w:evenVBand="0" w:oddHBand="0" w:evenHBand="0" w:firstRowFirstColumn="0" w:firstRowLastColumn="0" w:lastRowFirstColumn="0" w:lastRowLastColumn="0"/>
            </w:pPr>
          </w:p>
        </w:tc>
        <w:tc>
          <w:tcPr>
            <w:tcW w:w="5139" w:type="dxa"/>
          </w:tcPr>
          <w:p w14:paraId="173E249F" w14:textId="77777777" w:rsidR="008317F2" w:rsidRDefault="008317F2">
            <w:pPr>
              <w:cnfStyle w:val="000000000000" w:firstRow="0" w:lastRow="0" w:firstColumn="0" w:lastColumn="0" w:oddVBand="0" w:evenVBand="0" w:oddHBand="0" w:evenHBand="0" w:firstRowFirstColumn="0" w:firstRowLastColumn="0" w:lastRowFirstColumn="0" w:lastRowLastColumn="0"/>
            </w:pPr>
            <w:r>
              <w:t>https://d3fend.mitre.org/offensive-technique/attack/T1217/</w:t>
            </w:r>
          </w:p>
        </w:tc>
      </w:tr>
      <w:tr w:rsidR="008317F2" w14:paraId="05D34C6B"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7428DEE3" w14:textId="77777777" w:rsidR="008317F2" w:rsidRDefault="008317F2">
            <w:r>
              <w:t>TA0007</w:t>
            </w:r>
          </w:p>
        </w:tc>
        <w:tc>
          <w:tcPr>
            <w:tcW w:w="1389" w:type="dxa"/>
          </w:tcPr>
          <w:p w14:paraId="5EFB977C" w14:textId="77777777" w:rsidR="008317F2" w:rsidRDefault="008317F2">
            <w:pPr>
              <w:cnfStyle w:val="000000100000" w:firstRow="0" w:lastRow="0" w:firstColumn="0" w:lastColumn="0" w:oddVBand="0" w:evenVBand="0" w:oddHBand="1" w:evenHBand="0" w:firstRowFirstColumn="0" w:firstRowLastColumn="0" w:lastRowFirstColumn="0" w:lastRowLastColumn="0"/>
            </w:pPr>
            <w:r>
              <w:t>T1538</w:t>
            </w:r>
          </w:p>
        </w:tc>
        <w:tc>
          <w:tcPr>
            <w:tcW w:w="1288" w:type="dxa"/>
          </w:tcPr>
          <w:p w14:paraId="74EF54F9" w14:textId="77777777" w:rsidR="008317F2" w:rsidRDefault="008317F2">
            <w:pPr>
              <w:cnfStyle w:val="000000100000" w:firstRow="0" w:lastRow="0" w:firstColumn="0" w:lastColumn="0" w:oddVBand="0" w:evenVBand="0" w:oddHBand="1" w:evenHBand="0" w:firstRowFirstColumn="0" w:firstRowLastColumn="0" w:lastRowFirstColumn="0" w:lastRowLastColumn="0"/>
            </w:pPr>
          </w:p>
        </w:tc>
        <w:tc>
          <w:tcPr>
            <w:tcW w:w="5139" w:type="dxa"/>
          </w:tcPr>
          <w:p w14:paraId="1F545F13" w14:textId="77777777" w:rsidR="008317F2" w:rsidRDefault="008317F2">
            <w:pPr>
              <w:cnfStyle w:val="000000100000" w:firstRow="0" w:lastRow="0" w:firstColumn="0" w:lastColumn="0" w:oddVBand="0" w:evenVBand="0" w:oddHBand="1" w:evenHBand="0" w:firstRowFirstColumn="0" w:firstRowLastColumn="0" w:lastRowFirstColumn="0" w:lastRowLastColumn="0"/>
            </w:pPr>
            <w:r>
              <w:t>https://d3fend.mitre.org/offensive-technique/attack/T1538/</w:t>
            </w:r>
          </w:p>
        </w:tc>
      </w:tr>
      <w:tr w:rsidR="008317F2" w14:paraId="2002397D" w14:textId="77777777" w:rsidTr="00EB6EA8">
        <w:tc>
          <w:tcPr>
            <w:cnfStyle w:val="001000000000" w:firstRow="0" w:lastRow="0" w:firstColumn="1" w:lastColumn="0" w:oddVBand="0" w:evenVBand="0" w:oddHBand="0" w:evenHBand="0" w:firstRowFirstColumn="0" w:firstRowLastColumn="0" w:lastRowFirstColumn="0" w:lastRowLastColumn="0"/>
            <w:tcW w:w="1022" w:type="dxa"/>
          </w:tcPr>
          <w:p w14:paraId="7F698C00" w14:textId="77777777" w:rsidR="008317F2" w:rsidRDefault="008317F2">
            <w:r>
              <w:t>TA0007</w:t>
            </w:r>
          </w:p>
        </w:tc>
        <w:tc>
          <w:tcPr>
            <w:tcW w:w="1389" w:type="dxa"/>
          </w:tcPr>
          <w:p w14:paraId="0F2CE4C9" w14:textId="77777777" w:rsidR="008317F2" w:rsidRDefault="008317F2">
            <w:pPr>
              <w:cnfStyle w:val="000000000000" w:firstRow="0" w:lastRow="0" w:firstColumn="0" w:lastColumn="0" w:oddVBand="0" w:evenVBand="0" w:oddHBand="0" w:evenHBand="0" w:firstRowFirstColumn="0" w:firstRowLastColumn="0" w:lastRowFirstColumn="0" w:lastRowLastColumn="0"/>
            </w:pPr>
            <w:r>
              <w:t>T1083</w:t>
            </w:r>
          </w:p>
        </w:tc>
        <w:tc>
          <w:tcPr>
            <w:tcW w:w="1288" w:type="dxa"/>
          </w:tcPr>
          <w:p w14:paraId="4851A9CB" w14:textId="77777777" w:rsidR="008317F2" w:rsidRDefault="008317F2">
            <w:pPr>
              <w:cnfStyle w:val="000000000000" w:firstRow="0" w:lastRow="0" w:firstColumn="0" w:lastColumn="0" w:oddVBand="0" w:evenVBand="0" w:oddHBand="0" w:evenHBand="0" w:firstRowFirstColumn="0" w:firstRowLastColumn="0" w:lastRowFirstColumn="0" w:lastRowLastColumn="0"/>
            </w:pPr>
          </w:p>
        </w:tc>
        <w:tc>
          <w:tcPr>
            <w:tcW w:w="5139" w:type="dxa"/>
          </w:tcPr>
          <w:p w14:paraId="0DB73CC8" w14:textId="77777777" w:rsidR="008317F2" w:rsidRDefault="008317F2">
            <w:pPr>
              <w:cnfStyle w:val="000000000000" w:firstRow="0" w:lastRow="0" w:firstColumn="0" w:lastColumn="0" w:oddVBand="0" w:evenVBand="0" w:oddHBand="0" w:evenHBand="0" w:firstRowFirstColumn="0" w:firstRowLastColumn="0" w:lastRowFirstColumn="0" w:lastRowLastColumn="0"/>
            </w:pPr>
            <w:r>
              <w:t>https://d3fend.mitre.org/offensive-technique/attack/T1083/</w:t>
            </w:r>
          </w:p>
        </w:tc>
      </w:tr>
      <w:tr w:rsidR="008317F2" w14:paraId="4FD20C3A"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71EBD1A5" w14:textId="77777777" w:rsidR="008317F2" w:rsidRDefault="008317F2">
            <w:r>
              <w:t>TA0007</w:t>
            </w:r>
          </w:p>
        </w:tc>
        <w:tc>
          <w:tcPr>
            <w:tcW w:w="1389" w:type="dxa"/>
          </w:tcPr>
          <w:p w14:paraId="7ED696CE" w14:textId="77777777" w:rsidR="008317F2" w:rsidRDefault="008317F2">
            <w:pPr>
              <w:cnfStyle w:val="000000100000" w:firstRow="0" w:lastRow="0" w:firstColumn="0" w:lastColumn="0" w:oddVBand="0" w:evenVBand="0" w:oddHBand="1" w:evenHBand="0" w:firstRowFirstColumn="0" w:firstRowLastColumn="0" w:lastRowFirstColumn="0" w:lastRowLastColumn="0"/>
            </w:pPr>
            <w:r>
              <w:t>T1018</w:t>
            </w:r>
          </w:p>
        </w:tc>
        <w:tc>
          <w:tcPr>
            <w:tcW w:w="1288" w:type="dxa"/>
          </w:tcPr>
          <w:p w14:paraId="09646463" w14:textId="77777777" w:rsidR="008317F2" w:rsidRDefault="008317F2">
            <w:pPr>
              <w:cnfStyle w:val="000000100000" w:firstRow="0" w:lastRow="0" w:firstColumn="0" w:lastColumn="0" w:oddVBand="0" w:evenVBand="0" w:oddHBand="1" w:evenHBand="0" w:firstRowFirstColumn="0" w:firstRowLastColumn="0" w:lastRowFirstColumn="0" w:lastRowLastColumn="0"/>
            </w:pPr>
          </w:p>
        </w:tc>
        <w:tc>
          <w:tcPr>
            <w:tcW w:w="5139" w:type="dxa"/>
          </w:tcPr>
          <w:p w14:paraId="21BF64E2" w14:textId="77777777" w:rsidR="008317F2" w:rsidRDefault="008317F2">
            <w:pPr>
              <w:cnfStyle w:val="000000100000" w:firstRow="0" w:lastRow="0" w:firstColumn="0" w:lastColumn="0" w:oddVBand="0" w:evenVBand="0" w:oddHBand="1" w:evenHBand="0" w:firstRowFirstColumn="0" w:firstRowLastColumn="0" w:lastRowFirstColumn="0" w:lastRowLastColumn="0"/>
            </w:pPr>
            <w:r>
              <w:t>https://d3fend.mitre.org/offensive-technique/attack/T1018/</w:t>
            </w:r>
          </w:p>
        </w:tc>
      </w:tr>
      <w:tr w:rsidR="008317F2" w14:paraId="21139377" w14:textId="77777777" w:rsidTr="00EB6EA8">
        <w:tc>
          <w:tcPr>
            <w:cnfStyle w:val="001000000000" w:firstRow="0" w:lastRow="0" w:firstColumn="1" w:lastColumn="0" w:oddVBand="0" w:evenVBand="0" w:oddHBand="0" w:evenHBand="0" w:firstRowFirstColumn="0" w:firstRowLastColumn="0" w:lastRowFirstColumn="0" w:lastRowLastColumn="0"/>
            <w:tcW w:w="1022" w:type="dxa"/>
          </w:tcPr>
          <w:p w14:paraId="56C21044" w14:textId="77777777" w:rsidR="008317F2" w:rsidRDefault="008317F2">
            <w:r>
              <w:t>TA0007</w:t>
            </w:r>
          </w:p>
        </w:tc>
        <w:tc>
          <w:tcPr>
            <w:tcW w:w="1389" w:type="dxa"/>
          </w:tcPr>
          <w:p w14:paraId="6DF6D7D8" w14:textId="2AD31E2E" w:rsidR="008317F2" w:rsidRDefault="008317F2">
            <w:pPr>
              <w:cnfStyle w:val="000000000000" w:firstRow="0" w:lastRow="0" w:firstColumn="0" w:lastColumn="0" w:oddVBand="0" w:evenVBand="0" w:oddHBand="0" w:evenHBand="0" w:firstRowFirstColumn="0" w:firstRowLastColumn="0" w:lastRowFirstColumn="0" w:lastRowLastColumn="0"/>
            </w:pPr>
            <w:r>
              <w:t>T1539</w:t>
            </w:r>
          </w:p>
        </w:tc>
        <w:tc>
          <w:tcPr>
            <w:tcW w:w="1288" w:type="dxa"/>
          </w:tcPr>
          <w:p w14:paraId="31C35CD3" w14:textId="77777777" w:rsidR="008317F2" w:rsidRDefault="008317F2">
            <w:pPr>
              <w:cnfStyle w:val="000000000000" w:firstRow="0" w:lastRow="0" w:firstColumn="0" w:lastColumn="0" w:oddVBand="0" w:evenVBand="0" w:oddHBand="0" w:evenHBand="0" w:firstRowFirstColumn="0" w:firstRowLastColumn="0" w:lastRowFirstColumn="0" w:lastRowLastColumn="0"/>
            </w:pPr>
          </w:p>
        </w:tc>
        <w:tc>
          <w:tcPr>
            <w:tcW w:w="5139" w:type="dxa"/>
          </w:tcPr>
          <w:p w14:paraId="049790C3" w14:textId="1546C281" w:rsidR="008317F2" w:rsidRDefault="008317F2">
            <w:pPr>
              <w:cnfStyle w:val="000000000000" w:firstRow="0" w:lastRow="0" w:firstColumn="0" w:lastColumn="0" w:oddVBand="0" w:evenVBand="0" w:oddHBand="0" w:evenHBand="0" w:firstRowFirstColumn="0" w:firstRowLastColumn="0" w:lastRowFirstColumn="0" w:lastRowLastColumn="0"/>
            </w:pPr>
            <w:r w:rsidRPr="008317F2">
              <w:t>https://attack.mitre.org/versions/v14/techniques/T1539/</w:t>
            </w:r>
          </w:p>
        </w:tc>
      </w:tr>
      <w:tr w:rsidR="008317F2" w14:paraId="1F1074B8"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17B93464" w14:textId="77777777" w:rsidR="008317F2" w:rsidRDefault="008317F2">
            <w:r>
              <w:t>TA0008</w:t>
            </w:r>
          </w:p>
        </w:tc>
        <w:tc>
          <w:tcPr>
            <w:tcW w:w="1389" w:type="dxa"/>
          </w:tcPr>
          <w:p w14:paraId="371BAD6E" w14:textId="77777777" w:rsidR="008317F2" w:rsidRDefault="008317F2">
            <w:pPr>
              <w:cnfStyle w:val="000000100000" w:firstRow="0" w:lastRow="0" w:firstColumn="0" w:lastColumn="0" w:oddVBand="0" w:evenVBand="0" w:oddHBand="1" w:evenHBand="0" w:firstRowFirstColumn="0" w:firstRowLastColumn="0" w:lastRowFirstColumn="0" w:lastRowLastColumn="0"/>
            </w:pPr>
          </w:p>
        </w:tc>
        <w:tc>
          <w:tcPr>
            <w:tcW w:w="1288" w:type="dxa"/>
          </w:tcPr>
          <w:p w14:paraId="3BD92B47" w14:textId="77777777" w:rsidR="008317F2" w:rsidRDefault="008317F2">
            <w:pPr>
              <w:cnfStyle w:val="000000100000" w:firstRow="0" w:lastRow="0" w:firstColumn="0" w:lastColumn="0" w:oddVBand="0" w:evenVBand="0" w:oddHBand="1" w:evenHBand="0" w:firstRowFirstColumn="0" w:firstRowLastColumn="0" w:lastRowFirstColumn="0" w:lastRowLastColumn="0"/>
            </w:pPr>
          </w:p>
        </w:tc>
        <w:tc>
          <w:tcPr>
            <w:tcW w:w="5139" w:type="dxa"/>
          </w:tcPr>
          <w:p w14:paraId="57ED33F8" w14:textId="0E052A0D" w:rsidR="008317F2" w:rsidRDefault="008317F2">
            <w:pPr>
              <w:cnfStyle w:val="000000100000" w:firstRow="0" w:lastRow="0" w:firstColumn="0" w:lastColumn="0" w:oddVBand="0" w:evenVBand="0" w:oddHBand="1" w:evenHBand="0" w:firstRowFirstColumn="0" w:firstRowLastColumn="0" w:lastRowFirstColumn="0" w:lastRowLastColumn="0"/>
            </w:pPr>
            <w:r w:rsidRPr="008317F2">
              <w:t>https://attack.mitre.org/versions/v14/tactics/TA0008/</w:t>
            </w:r>
          </w:p>
        </w:tc>
      </w:tr>
      <w:tr w:rsidR="008317F2" w14:paraId="021DEF45" w14:textId="77777777" w:rsidTr="00EB6EA8">
        <w:tc>
          <w:tcPr>
            <w:cnfStyle w:val="001000000000" w:firstRow="0" w:lastRow="0" w:firstColumn="1" w:lastColumn="0" w:oddVBand="0" w:evenVBand="0" w:oddHBand="0" w:evenHBand="0" w:firstRowFirstColumn="0" w:firstRowLastColumn="0" w:lastRowFirstColumn="0" w:lastRowLastColumn="0"/>
            <w:tcW w:w="1022" w:type="dxa"/>
          </w:tcPr>
          <w:p w14:paraId="0DC0E302" w14:textId="77777777" w:rsidR="008317F2" w:rsidRDefault="008317F2">
            <w:r>
              <w:t>TA0008</w:t>
            </w:r>
          </w:p>
        </w:tc>
        <w:tc>
          <w:tcPr>
            <w:tcW w:w="1389" w:type="dxa"/>
          </w:tcPr>
          <w:p w14:paraId="3BD187D6" w14:textId="77777777" w:rsidR="008317F2" w:rsidRDefault="008317F2">
            <w:pPr>
              <w:cnfStyle w:val="000000000000" w:firstRow="0" w:lastRow="0" w:firstColumn="0" w:lastColumn="0" w:oddVBand="0" w:evenVBand="0" w:oddHBand="0" w:evenHBand="0" w:firstRowFirstColumn="0" w:firstRowLastColumn="0" w:lastRowFirstColumn="0" w:lastRowLastColumn="0"/>
            </w:pPr>
            <w:r>
              <w:t>T1021</w:t>
            </w:r>
          </w:p>
        </w:tc>
        <w:tc>
          <w:tcPr>
            <w:tcW w:w="1288" w:type="dxa"/>
          </w:tcPr>
          <w:p w14:paraId="7054FAD9" w14:textId="6A41FA34" w:rsidR="008317F2" w:rsidRDefault="008317F2">
            <w:pPr>
              <w:cnfStyle w:val="000000000000" w:firstRow="0" w:lastRow="0" w:firstColumn="0" w:lastColumn="0" w:oddVBand="0" w:evenVBand="0" w:oddHBand="0" w:evenHBand="0" w:firstRowFirstColumn="0" w:firstRowLastColumn="0" w:lastRowFirstColumn="0" w:lastRowLastColumn="0"/>
            </w:pPr>
            <w:r>
              <w:t>T1021.007</w:t>
            </w:r>
          </w:p>
        </w:tc>
        <w:tc>
          <w:tcPr>
            <w:tcW w:w="5139" w:type="dxa"/>
          </w:tcPr>
          <w:p w14:paraId="326EBCB5" w14:textId="77777777" w:rsidR="008317F2" w:rsidRDefault="008317F2">
            <w:pPr>
              <w:cnfStyle w:val="000000000000" w:firstRow="0" w:lastRow="0" w:firstColumn="0" w:lastColumn="0" w:oddVBand="0" w:evenVBand="0" w:oddHBand="0" w:evenHBand="0" w:firstRowFirstColumn="0" w:firstRowLastColumn="0" w:lastRowFirstColumn="0" w:lastRowLastColumn="0"/>
            </w:pPr>
            <w:r>
              <w:t>https://d3fend.mitre.org/offensive-technique/attack/T1021/</w:t>
            </w:r>
          </w:p>
        </w:tc>
      </w:tr>
      <w:tr w:rsidR="008317F2" w14:paraId="2BF0883E"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7220CCF8" w14:textId="77777777" w:rsidR="008317F2" w:rsidRDefault="008317F2">
            <w:r>
              <w:t>TA0009</w:t>
            </w:r>
          </w:p>
        </w:tc>
        <w:tc>
          <w:tcPr>
            <w:tcW w:w="1389" w:type="dxa"/>
          </w:tcPr>
          <w:p w14:paraId="6F643D27" w14:textId="77777777" w:rsidR="008317F2" w:rsidRDefault="008317F2">
            <w:pPr>
              <w:cnfStyle w:val="000000100000" w:firstRow="0" w:lastRow="0" w:firstColumn="0" w:lastColumn="0" w:oddVBand="0" w:evenVBand="0" w:oddHBand="1" w:evenHBand="0" w:firstRowFirstColumn="0" w:firstRowLastColumn="0" w:lastRowFirstColumn="0" w:lastRowLastColumn="0"/>
            </w:pPr>
            <w:r>
              <w:t>T1213</w:t>
            </w:r>
          </w:p>
        </w:tc>
        <w:tc>
          <w:tcPr>
            <w:tcW w:w="1288" w:type="dxa"/>
          </w:tcPr>
          <w:p w14:paraId="738AF322" w14:textId="77777777" w:rsidR="008317F2" w:rsidRDefault="008317F2">
            <w:pPr>
              <w:cnfStyle w:val="000000100000" w:firstRow="0" w:lastRow="0" w:firstColumn="0" w:lastColumn="0" w:oddVBand="0" w:evenVBand="0" w:oddHBand="1" w:evenHBand="0" w:firstRowFirstColumn="0" w:firstRowLastColumn="0" w:lastRowFirstColumn="0" w:lastRowLastColumn="0"/>
            </w:pPr>
            <w:r>
              <w:t>T1213.003</w:t>
            </w:r>
          </w:p>
        </w:tc>
        <w:tc>
          <w:tcPr>
            <w:tcW w:w="5139" w:type="dxa"/>
          </w:tcPr>
          <w:p w14:paraId="369D0C2F" w14:textId="77777777" w:rsidR="008317F2" w:rsidRDefault="008317F2">
            <w:pPr>
              <w:cnfStyle w:val="000000100000" w:firstRow="0" w:lastRow="0" w:firstColumn="0" w:lastColumn="0" w:oddVBand="0" w:evenVBand="0" w:oddHBand="1" w:evenHBand="0" w:firstRowFirstColumn="0" w:firstRowLastColumn="0" w:lastRowFirstColumn="0" w:lastRowLastColumn="0"/>
            </w:pPr>
            <w:r>
              <w:t>https://d3fend.mitre.org/offensive-technique/attack/T1213.003/</w:t>
            </w:r>
          </w:p>
        </w:tc>
      </w:tr>
      <w:tr w:rsidR="008317F2" w14:paraId="69309E7D" w14:textId="77777777" w:rsidTr="00EB6EA8">
        <w:tc>
          <w:tcPr>
            <w:cnfStyle w:val="001000000000" w:firstRow="0" w:lastRow="0" w:firstColumn="1" w:lastColumn="0" w:oddVBand="0" w:evenVBand="0" w:oddHBand="0" w:evenHBand="0" w:firstRowFirstColumn="0" w:firstRowLastColumn="0" w:lastRowFirstColumn="0" w:lastRowLastColumn="0"/>
            <w:tcW w:w="1022" w:type="dxa"/>
          </w:tcPr>
          <w:p w14:paraId="457ED774" w14:textId="77777777" w:rsidR="008317F2" w:rsidRDefault="008317F2">
            <w:r>
              <w:t>TA0009</w:t>
            </w:r>
          </w:p>
        </w:tc>
        <w:tc>
          <w:tcPr>
            <w:tcW w:w="1389" w:type="dxa"/>
          </w:tcPr>
          <w:p w14:paraId="2E1C46DF" w14:textId="77777777" w:rsidR="008317F2" w:rsidRDefault="008317F2">
            <w:pPr>
              <w:cnfStyle w:val="000000000000" w:firstRow="0" w:lastRow="0" w:firstColumn="0" w:lastColumn="0" w:oddVBand="0" w:evenVBand="0" w:oddHBand="0" w:evenHBand="0" w:firstRowFirstColumn="0" w:firstRowLastColumn="0" w:lastRowFirstColumn="0" w:lastRowLastColumn="0"/>
            </w:pPr>
            <w:r>
              <w:t>T1213</w:t>
            </w:r>
          </w:p>
        </w:tc>
        <w:tc>
          <w:tcPr>
            <w:tcW w:w="1288" w:type="dxa"/>
          </w:tcPr>
          <w:p w14:paraId="0DD7A8AA" w14:textId="77777777" w:rsidR="008317F2" w:rsidRDefault="008317F2">
            <w:pPr>
              <w:cnfStyle w:val="000000000000" w:firstRow="0" w:lastRow="0" w:firstColumn="0" w:lastColumn="0" w:oddVBand="0" w:evenVBand="0" w:oddHBand="0" w:evenHBand="0" w:firstRowFirstColumn="0" w:firstRowLastColumn="0" w:lastRowFirstColumn="0" w:lastRowLastColumn="0"/>
            </w:pPr>
            <w:r>
              <w:t>T1213.002</w:t>
            </w:r>
          </w:p>
        </w:tc>
        <w:tc>
          <w:tcPr>
            <w:tcW w:w="5139" w:type="dxa"/>
          </w:tcPr>
          <w:p w14:paraId="1078AAE9" w14:textId="77777777" w:rsidR="008317F2" w:rsidRDefault="008317F2">
            <w:pPr>
              <w:cnfStyle w:val="000000000000" w:firstRow="0" w:lastRow="0" w:firstColumn="0" w:lastColumn="0" w:oddVBand="0" w:evenVBand="0" w:oddHBand="0" w:evenHBand="0" w:firstRowFirstColumn="0" w:firstRowLastColumn="0" w:lastRowFirstColumn="0" w:lastRowLastColumn="0"/>
            </w:pPr>
            <w:r>
              <w:t>https://d3fend.mitre.org/offensive-technique/attack/T1213.002/</w:t>
            </w:r>
          </w:p>
        </w:tc>
      </w:tr>
      <w:tr w:rsidR="008317F2" w14:paraId="64149340"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077098EB" w14:textId="77777777" w:rsidR="008317F2" w:rsidRDefault="008317F2">
            <w:r>
              <w:t>TA0009</w:t>
            </w:r>
          </w:p>
        </w:tc>
        <w:tc>
          <w:tcPr>
            <w:tcW w:w="1389" w:type="dxa"/>
          </w:tcPr>
          <w:p w14:paraId="05A728EB" w14:textId="77777777" w:rsidR="008317F2" w:rsidRDefault="008317F2">
            <w:pPr>
              <w:cnfStyle w:val="000000100000" w:firstRow="0" w:lastRow="0" w:firstColumn="0" w:lastColumn="0" w:oddVBand="0" w:evenVBand="0" w:oddHBand="1" w:evenHBand="0" w:firstRowFirstColumn="0" w:firstRowLastColumn="0" w:lastRowFirstColumn="0" w:lastRowLastColumn="0"/>
            </w:pPr>
            <w:r>
              <w:t>T1074</w:t>
            </w:r>
          </w:p>
        </w:tc>
        <w:tc>
          <w:tcPr>
            <w:tcW w:w="1288" w:type="dxa"/>
          </w:tcPr>
          <w:p w14:paraId="78D98606" w14:textId="77777777" w:rsidR="008317F2" w:rsidRDefault="008317F2">
            <w:pPr>
              <w:cnfStyle w:val="000000100000" w:firstRow="0" w:lastRow="0" w:firstColumn="0" w:lastColumn="0" w:oddVBand="0" w:evenVBand="0" w:oddHBand="1" w:evenHBand="0" w:firstRowFirstColumn="0" w:firstRowLastColumn="0" w:lastRowFirstColumn="0" w:lastRowLastColumn="0"/>
            </w:pPr>
          </w:p>
        </w:tc>
        <w:tc>
          <w:tcPr>
            <w:tcW w:w="5139" w:type="dxa"/>
          </w:tcPr>
          <w:p w14:paraId="75AAD269" w14:textId="77777777" w:rsidR="008317F2" w:rsidRDefault="008317F2">
            <w:pPr>
              <w:cnfStyle w:val="000000100000" w:firstRow="0" w:lastRow="0" w:firstColumn="0" w:lastColumn="0" w:oddVBand="0" w:evenVBand="0" w:oddHBand="1" w:evenHBand="0" w:firstRowFirstColumn="0" w:firstRowLastColumn="0" w:lastRowFirstColumn="0" w:lastRowLastColumn="0"/>
            </w:pPr>
            <w:r>
              <w:t>https://d3fend.mitre.org/offensive-technique/attack/T1074/</w:t>
            </w:r>
          </w:p>
        </w:tc>
      </w:tr>
      <w:tr w:rsidR="008317F2" w14:paraId="480C2EB1" w14:textId="77777777" w:rsidTr="00EB6EA8">
        <w:tc>
          <w:tcPr>
            <w:cnfStyle w:val="001000000000" w:firstRow="0" w:lastRow="0" w:firstColumn="1" w:lastColumn="0" w:oddVBand="0" w:evenVBand="0" w:oddHBand="0" w:evenHBand="0" w:firstRowFirstColumn="0" w:firstRowLastColumn="0" w:lastRowFirstColumn="0" w:lastRowLastColumn="0"/>
            <w:tcW w:w="1022" w:type="dxa"/>
          </w:tcPr>
          <w:p w14:paraId="3BAB397F" w14:textId="77777777" w:rsidR="008317F2" w:rsidRDefault="008317F2">
            <w:r>
              <w:t>TA0009</w:t>
            </w:r>
          </w:p>
        </w:tc>
        <w:tc>
          <w:tcPr>
            <w:tcW w:w="1389" w:type="dxa"/>
          </w:tcPr>
          <w:p w14:paraId="32C9A2BE" w14:textId="77777777" w:rsidR="008317F2" w:rsidRDefault="008317F2">
            <w:pPr>
              <w:cnfStyle w:val="000000000000" w:firstRow="0" w:lastRow="0" w:firstColumn="0" w:lastColumn="0" w:oddVBand="0" w:evenVBand="0" w:oddHBand="0" w:evenHBand="0" w:firstRowFirstColumn="0" w:firstRowLastColumn="0" w:lastRowFirstColumn="0" w:lastRowLastColumn="0"/>
            </w:pPr>
            <w:r>
              <w:t>T1114</w:t>
            </w:r>
          </w:p>
        </w:tc>
        <w:tc>
          <w:tcPr>
            <w:tcW w:w="1288" w:type="dxa"/>
          </w:tcPr>
          <w:p w14:paraId="7C75122F" w14:textId="77777777" w:rsidR="008317F2" w:rsidRDefault="008317F2">
            <w:pPr>
              <w:cnfStyle w:val="000000000000" w:firstRow="0" w:lastRow="0" w:firstColumn="0" w:lastColumn="0" w:oddVBand="0" w:evenVBand="0" w:oddHBand="0" w:evenHBand="0" w:firstRowFirstColumn="0" w:firstRowLastColumn="0" w:lastRowFirstColumn="0" w:lastRowLastColumn="0"/>
            </w:pPr>
          </w:p>
        </w:tc>
        <w:tc>
          <w:tcPr>
            <w:tcW w:w="5139" w:type="dxa"/>
          </w:tcPr>
          <w:p w14:paraId="7FEBAE77" w14:textId="77777777" w:rsidR="008317F2" w:rsidRDefault="008317F2">
            <w:pPr>
              <w:cnfStyle w:val="000000000000" w:firstRow="0" w:lastRow="0" w:firstColumn="0" w:lastColumn="0" w:oddVBand="0" w:evenVBand="0" w:oddHBand="0" w:evenHBand="0" w:firstRowFirstColumn="0" w:firstRowLastColumn="0" w:lastRowFirstColumn="0" w:lastRowLastColumn="0"/>
            </w:pPr>
            <w:r>
              <w:t>https://d3fend.mitre.org/offensive-technique/attack/T1114/</w:t>
            </w:r>
          </w:p>
        </w:tc>
      </w:tr>
      <w:tr w:rsidR="008317F2" w14:paraId="09987C36"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337C455C" w14:textId="77777777" w:rsidR="008317F2" w:rsidRDefault="008317F2">
            <w:r>
              <w:t>TA0009</w:t>
            </w:r>
          </w:p>
        </w:tc>
        <w:tc>
          <w:tcPr>
            <w:tcW w:w="1389" w:type="dxa"/>
          </w:tcPr>
          <w:p w14:paraId="417DBC21" w14:textId="77777777" w:rsidR="008317F2" w:rsidRDefault="008317F2">
            <w:pPr>
              <w:cnfStyle w:val="000000100000" w:firstRow="0" w:lastRow="0" w:firstColumn="0" w:lastColumn="0" w:oddVBand="0" w:evenVBand="0" w:oddHBand="1" w:evenHBand="0" w:firstRowFirstColumn="0" w:firstRowLastColumn="0" w:lastRowFirstColumn="0" w:lastRowLastColumn="0"/>
            </w:pPr>
            <w:r>
              <w:t>T1530</w:t>
            </w:r>
          </w:p>
        </w:tc>
        <w:tc>
          <w:tcPr>
            <w:tcW w:w="1288" w:type="dxa"/>
          </w:tcPr>
          <w:p w14:paraId="0FA71270" w14:textId="77777777" w:rsidR="008317F2" w:rsidRDefault="008317F2">
            <w:pPr>
              <w:cnfStyle w:val="000000100000" w:firstRow="0" w:lastRow="0" w:firstColumn="0" w:lastColumn="0" w:oddVBand="0" w:evenVBand="0" w:oddHBand="1" w:evenHBand="0" w:firstRowFirstColumn="0" w:firstRowLastColumn="0" w:lastRowFirstColumn="0" w:lastRowLastColumn="0"/>
            </w:pPr>
          </w:p>
        </w:tc>
        <w:tc>
          <w:tcPr>
            <w:tcW w:w="5139" w:type="dxa"/>
          </w:tcPr>
          <w:p w14:paraId="63FBFE33" w14:textId="77777777" w:rsidR="008317F2" w:rsidRDefault="008317F2">
            <w:pPr>
              <w:cnfStyle w:val="000000100000" w:firstRow="0" w:lastRow="0" w:firstColumn="0" w:lastColumn="0" w:oddVBand="0" w:evenVBand="0" w:oddHBand="1" w:evenHBand="0" w:firstRowFirstColumn="0" w:firstRowLastColumn="0" w:lastRowFirstColumn="0" w:lastRowLastColumn="0"/>
            </w:pPr>
            <w:r>
              <w:t>https://d3fend.mitre.org/offensive-technique/attack/T1530/</w:t>
            </w:r>
          </w:p>
        </w:tc>
      </w:tr>
      <w:tr w:rsidR="008317F2" w14:paraId="50DFF15A" w14:textId="77777777" w:rsidTr="00EB6EA8">
        <w:tc>
          <w:tcPr>
            <w:cnfStyle w:val="001000000000" w:firstRow="0" w:lastRow="0" w:firstColumn="1" w:lastColumn="0" w:oddVBand="0" w:evenVBand="0" w:oddHBand="0" w:evenHBand="0" w:firstRowFirstColumn="0" w:firstRowLastColumn="0" w:lastRowFirstColumn="0" w:lastRowLastColumn="0"/>
            <w:tcW w:w="1022" w:type="dxa"/>
          </w:tcPr>
          <w:p w14:paraId="29CE90D4" w14:textId="77777777" w:rsidR="008317F2" w:rsidRDefault="008317F2">
            <w:r>
              <w:lastRenderedPageBreak/>
              <w:t>TA0011</w:t>
            </w:r>
          </w:p>
        </w:tc>
        <w:tc>
          <w:tcPr>
            <w:tcW w:w="1389" w:type="dxa"/>
          </w:tcPr>
          <w:p w14:paraId="7496EB55" w14:textId="77777777" w:rsidR="008317F2" w:rsidRDefault="008317F2">
            <w:pPr>
              <w:cnfStyle w:val="000000000000" w:firstRow="0" w:lastRow="0" w:firstColumn="0" w:lastColumn="0" w:oddVBand="0" w:evenVBand="0" w:oddHBand="0" w:evenHBand="0" w:firstRowFirstColumn="0" w:firstRowLastColumn="0" w:lastRowFirstColumn="0" w:lastRowLastColumn="0"/>
            </w:pPr>
            <w:r>
              <w:t>T1219</w:t>
            </w:r>
          </w:p>
        </w:tc>
        <w:tc>
          <w:tcPr>
            <w:tcW w:w="1288" w:type="dxa"/>
          </w:tcPr>
          <w:p w14:paraId="5CCEFF4F" w14:textId="77777777" w:rsidR="008317F2" w:rsidRDefault="008317F2">
            <w:pPr>
              <w:cnfStyle w:val="000000000000" w:firstRow="0" w:lastRow="0" w:firstColumn="0" w:lastColumn="0" w:oddVBand="0" w:evenVBand="0" w:oddHBand="0" w:evenHBand="0" w:firstRowFirstColumn="0" w:firstRowLastColumn="0" w:lastRowFirstColumn="0" w:lastRowLastColumn="0"/>
            </w:pPr>
          </w:p>
        </w:tc>
        <w:tc>
          <w:tcPr>
            <w:tcW w:w="5139" w:type="dxa"/>
          </w:tcPr>
          <w:p w14:paraId="0F3C2439" w14:textId="77777777" w:rsidR="008317F2" w:rsidRDefault="008317F2">
            <w:pPr>
              <w:cnfStyle w:val="000000000000" w:firstRow="0" w:lastRow="0" w:firstColumn="0" w:lastColumn="0" w:oddVBand="0" w:evenVBand="0" w:oddHBand="0" w:evenHBand="0" w:firstRowFirstColumn="0" w:firstRowLastColumn="0" w:lastRowFirstColumn="0" w:lastRowLastColumn="0"/>
            </w:pPr>
            <w:r>
              <w:t>https://d3fend.mitre.org/offensive-technique/attack/T1219/</w:t>
            </w:r>
          </w:p>
        </w:tc>
      </w:tr>
      <w:tr w:rsidR="008317F2" w14:paraId="0ABEB62A"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7F0CDDE3" w14:textId="77777777" w:rsidR="008317F2" w:rsidRDefault="008317F2">
            <w:r>
              <w:t>TA0010</w:t>
            </w:r>
          </w:p>
        </w:tc>
        <w:tc>
          <w:tcPr>
            <w:tcW w:w="1389" w:type="dxa"/>
          </w:tcPr>
          <w:p w14:paraId="2BA953D0" w14:textId="77777777" w:rsidR="008317F2" w:rsidRDefault="008317F2">
            <w:pPr>
              <w:cnfStyle w:val="000000100000" w:firstRow="0" w:lastRow="0" w:firstColumn="0" w:lastColumn="0" w:oddVBand="0" w:evenVBand="0" w:oddHBand="1" w:evenHBand="0" w:firstRowFirstColumn="0" w:firstRowLastColumn="0" w:lastRowFirstColumn="0" w:lastRowLastColumn="0"/>
            </w:pPr>
          </w:p>
        </w:tc>
        <w:tc>
          <w:tcPr>
            <w:tcW w:w="1288" w:type="dxa"/>
          </w:tcPr>
          <w:p w14:paraId="1A012044" w14:textId="77777777" w:rsidR="008317F2" w:rsidRDefault="008317F2">
            <w:pPr>
              <w:cnfStyle w:val="000000100000" w:firstRow="0" w:lastRow="0" w:firstColumn="0" w:lastColumn="0" w:oddVBand="0" w:evenVBand="0" w:oddHBand="1" w:evenHBand="0" w:firstRowFirstColumn="0" w:firstRowLastColumn="0" w:lastRowFirstColumn="0" w:lastRowLastColumn="0"/>
            </w:pPr>
          </w:p>
        </w:tc>
        <w:tc>
          <w:tcPr>
            <w:tcW w:w="5139" w:type="dxa"/>
          </w:tcPr>
          <w:p w14:paraId="79D27274" w14:textId="19818211" w:rsidR="008317F2" w:rsidRDefault="008317F2">
            <w:pPr>
              <w:cnfStyle w:val="000000100000" w:firstRow="0" w:lastRow="0" w:firstColumn="0" w:lastColumn="0" w:oddVBand="0" w:evenVBand="0" w:oddHBand="1" w:evenHBand="0" w:firstRowFirstColumn="0" w:firstRowLastColumn="0" w:lastRowFirstColumn="0" w:lastRowLastColumn="0"/>
            </w:pPr>
            <w:r w:rsidRPr="008317F2">
              <w:t>https://attack.mitre.org/versions/v14/tactics/TA0010/</w:t>
            </w:r>
          </w:p>
        </w:tc>
      </w:tr>
      <w:tr w:rsidR="008317F2" w14:paraId="6809474A" w14:textId="77777777" w:rsidTr="00EB6EA8">
        <w:tc>
          <w:tcPr>
            <w:cnfStyle w:val="001000000000" w:firstRow="0" w:lastRow="0" w:firstColumn="1" w:lastColumn="0" w:oddVBand="0" w:evenVBand="0" w:oddHBand="0" w:evenHBand="0" w:firstRowFirstColumn="0" w:firstRowLastColumn="0" w:lastRowFirstColumn="0" w:lastRowLastColumn="0"/>
            <w:tcW w:w="1022" w:type="dxa"/>
          </w:tcPr>
          <w:p w14:paraId="48F24910" w14:textId="77777777" w:rsidR="008317F2" w:rsidRDefault="008317F2">
            <w:r>
              <w:t>TA0040</w:t>
            </w:r>
          </w:p>
        </w:tc>
        <w:tc>
          <w:tcPr>
            <w:tcW w:w="1389" w:type="dxa"/>
          </w:tcPr>
          <w:p w14:paraId="11E9CDB9" w14:textId="77777777" w:rsidR="008317F2" w:rsidRDefault="008317F2">
            <w:pPr>
              <w:cnfStyle w:val="000000000000" w:firstRow="0" w:lastRow="0" w:firstColumn="0" w:lastColumn="0" w:oddVBand="0" w:evenVBand="0" w:oddHBand="0" w:evenHBand="0" w:firstRowFirstColumn="0" w:firstRowLastColumn="0" w:lastRowFirstColumn="0" w:lastRowLastColumn="0"/>
            </w:pPr>
            <w:r>
              <w:t>T1486</w:t>
            </w:r>
          </w:p>
        </w:tc>
        <w:tc>
          <w:tcPr>
            <w:tcW w:w="1288" w:type="dxa"/>
          </w:tcPr>
          <w:p w14:paraId="5185DCB1" w14:textId="77777777" w:rsidR="008317F2" w:rsidRDefault="008317F2">
            <w:pPr>
              <w:cnfStyle w:val="000000000000" w:firstRow="0" w:lastRow="0" w:firstColumn="0" w:lastColumn="0" w:oddVBand="0" w:evenVBand="0" w:oddHBand="0" w:evenHBand="0" w:firstRowFirstColumn="0" w:firstRowLastColumn="0" w:lastRowFirstColumn="0" w:lastRowLastColumn="0"/>
            </w:pPr>
          </w:p>
        </w:tc>
        <w:tc>
          <w:tcPr>
            <w:tcW w:w="5139" w:type="dxa"/>
          </w:tcPr>
          <w:p w14:paraId="4A177365" w14:textId="77777777" w:rsidR="008317F2" w:rsidRDefault="008317F2">
            <w:pPr>
              <w:cnfStyle w:val="000000000000" w:firstRow="0" w:lastRow="0" w:firstColumn="0" w:lastColumn="0" w:oddVBand="0" w:evenVBand="0" w:oddHBand="0" w:evenHBand="0" w:firstRowFirstColumn="0" w:firstRowLastColumn="0" w:lastRowFirstColumn="0" w:lastRowLastColumn="0"/>
            </w:pPr>
            <w:r>
              <w:t>https://d3fend.mitre.org/offensive-technique/attack/T1486/</w:t>
            </w:r>
          </w:p>
        </w:tc>
      </w:tr>
      <w:tr w:rsidR="008317F2" w14:paraId="6D974346"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02B59F45" w14:textId="77777777" w:rsidR="008317F2" w:rsidRDefault="008317F2">
            <w:r>
              <w:t>TA0040</w:t>
            </w:r>
          </w:p>
        </w:tc>
        <w:tc>
          <w:tcPr>
            <w:tcW w:w="1389" w:type="dxa"/>
          </w:tcPr>
          <w:p w14:paraId="0CABC335" w14:textId="6691A741" w:rsidR="008317F2" w:rsidRDefault="008317F2">
            <w:pPr>
              <w:cnfStyle w:val="000000100000" w:firstRow="0" w:lastRow="0" w:firstColumn="0" w:lastColumn="0" w:oddVBand="0" w:evenVBand="0" w:oddHBand="1" w:evenHBand="0" w:firstRowFirstColumn="0" w:firstRowLastColumn="0" w:lastRowFirstColumn="0" w:lastRowLastColumn="0"/>
            </w:pPr>
            <w:r>
              <w:t>T1567</w:t>
            </w:r>
          </w:p>
        </w:tc>
        <w:tc>
          <w:tcPr>
            <w:tcW w:w="1288" w:type="dxa"/>
          </w:tcPr>
          <w:p w14:paraId="346C7105" w14:textId="45468DF2" w:rsidR="008317F2" w:rsidRDefault="008317F2">
            <w:pPr>
              <w:cnfStyle w:val="000000100000" w:firstRow="0" w:lastRow="0" w:firstColumn="0" w:lastColumn="0" w:oddVBand="0" w:evenVBand="0" w:oddHBand="1" w:evenHBand="0" w:firstRowFirstColumn="0" w:firstRowLastColumn="0" w:lastRowFirstColumn="0" w:lastRowLastColumn="0"/>
            </w:pPr>
            <w:r>
              <w:t>T1567.002</w:t>
            </w:r>
          </w:p>
        </w:tc>
        <w:tc>
          <w:tcPr>
            <w:tcW w:w="5139" w:type="dxa"/>
          </w:tcPr>
          <w:p w14:paraId="77FCB7A7" w14:textId="747B44BD" w:rsidR="008317F2" w:rsidRDefault="008317F2">
            <w:pPr>
              <w:cnfStyle w:val="000000100000" w:firstRow="0" w:lastRow="0" w:firstColumn="0" w:lastColumn="0" w:oddVBand="0" w:evenVBand="0" w:oddHBand="1" w:evenHBand="0" w:firstRowFirstColumn="0" w:firstRowLastColumn="0" w:lastRowFirstColumn="0" w:lastRowLastColumn="0"/>
            </w:pPr>
            <w:r w:rsidRPr="008317F2">
              <w:t>https://attack.mitre.org/versions/v14/techniques/T1567/002/</w:t>
            </w:r>
          </w:p>
        </w:tc>
      </w:tr>
      <w:tr w:rsidR="008317F2" w14:paraId="4E7773F7" w14:textId="77777777" w:rsidTr="00EB6EA8">
        <w:tc>
          <w:tcPr>
            <w:cnfStyle w:val="001000000000" w:firstRow="0" w:lastRow="0" w:firstColumn="1" w:lastColumn="0" w:oddVBand="0" w:evenVBand="0" w:oddHBand="0" w:evenHBand="0" w:firstRowFirstColumn="0" w:firstRowLastColumn="0" w:lastRowFirstColumn="0" w:lastRowLastColumn="0"/>
            <w:tcW w:w="1022" w:type="dxa"/>
          </w:tcPr>
          <w:p w14:paraId="1FD2F216" w14:textId="77777777" w:rsidR="008317F2" w:rsidRDefault="008317F2">
            <w:r>
              <w:t>TA0040</w:t>
            </w:r>
          </w:p>
        </w:tc>
        <w:tc>
          <w:tcPr>
            <w:tcW w:w="1389" w:type="dxa"/>
          </w:tcPr>
          <w:p w14:paraId="7A9E04F7" w14:textId="22C54F60" w:rsidR="008317F2" w:rsidRDefault="008317F2">
            <w:pPr>
              <w:cnfStyle w:val="000000000000" w:firstRow="0" w:lastRow="0" w:firstColumn="0" w:lastColumn="0" w:oddVBand="0" w:evenVBand="0" w:oddHBand="0" w:evenHBand="0" w:firstRowFirstColumn="0" w:firstRowLastColumn="0" w:lastRowFirstColumn="0" w:lastRowLastColumn="0"/>
            </w:pPr>
            <w:r>
              <w:t>T1657</w:t>
            </w:r>
          </w:p>
        </w:tc>
        <w:tc>
          <w:tcPr>
            <w:tcW w:w="1288" w:type="dxa"/>
          </w:tcPr>
          <w:p w14:paraId="1B3162CE" w14:textId="77777777" w:rsidR="008317F2" w:rsidRDefault="008317F2">
            <w:pPr>
              <w:cnfStyle w:val="000000000000" w:firstRow="0" w:lastRow="0" w:firstColumn="0" w:lastColumn="0" w:oddVBand="0" w:evenVBand="0" w:oddHBand="0" w:evenHBand="0" w:firstRowFirstColumn="0" w:firstRowLastColumn="0" w:lastRowFirstColumn="0" w:lastRowLastColumn="0"/>
            </w:pPr>
          </w:p>
        </w:tc>
        <w:tc>
          <w:tcPr>
            <w:tcW w:w="5139" w:type="dxa"/>
          </w:tcPr>
          <w:p w14:paraId="61FA653A" w14:textId="052BE103" w:rsidR="008317F2" w:rsidRDefault="008317F2">
            <w:pPr>
              <w:cnfStyle w:val="000000000000" w:firstRow="0" w:lastRow="0" w:firstColumn="0" w:lastColumn="0" w:oddVBand="0" w:evenVBand="0" w:oddHBand="0" w:evenHBand="0" w:firstRowFirstColumn="0" w:firstRowLastColumn="0" w:lastRowFirstColumn="0" w:lastRowLastColumn="0"/>
            </w:pPr>
            <w:r w:rsidRPr="008317F2">
              <w:t>https://attack.mitre.org/versions/v14/techniques/T1657/</w:t>
            </w:r>
          </w:p>
        </w:tc>
      </w:tr>
    </w:tbl>
    <w:p w14:paraId="57A8A505" w14:textId="77777777" w:rsidR="00182FC1" w:rsidRDefault="00000000">
      <w:pPr>
        <w:pStyle w:val="Heading2"/>
      </w:pPr>
      <w:r>
        <w:t>Victims</w:t>
      </w:r>
    </w:p>
    <w:tbl>
      <w:tblPr>
        <w:tblStyle w:val="LightList-Accent1"/>
        <w:tblW w:w="8838" w:type="dxa"/>
        <w:tblLook w:val="04A0" w:firstRow="1" w:lastRow="0" w:firstColumn="1" w:lastColumn="0" w:noHBand="0" w:noVBand="1"/>
      </w:tblPr>
      <w:tblGrid>
        <w:gridCol w:w="1701"/>
        <w:gridCol w:w="1509"/>
        <w:gridCol w:w="1068"/>
        <w:gridCol w:w="2702"/>
        <w:gridCol w:w="228"/>
        <w:gridCol w:w="1630"/>
      </w:tblGrid>
      <w:tr w:rsidR="004B2E86" w14:paraId="7EA48BA1" w14:textId="77777777" w:rsidTr="00EB6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7BCF85EE" w14:textId="77777777" w:rsidR="00182FC1" w:rsidRDefault="00000000">
            <w:r>
              <w:t>Name</w:t>
            </w:r>
          </w:p>
        </w:tc>
        <w:tc>
          <w:tcPr>
            <w:tcW w:w="1762" w:type="dxa"/>
          </w:tcPr>
          <w:p w14:paraId="635208D9" w14:textId="77777777" w:rsidR="00182FC1" w:rsidRDefault="00000000">
            <w:pPr>
              <w:cnfStyle w:val="100000000000" w:firstRow="1" w:lastRow="0" w:firstColumn="0" w:lastColumn="0" w:oddVBand="0" w:evenVBand="0" w:oddHBand="0" w:evenHBand="0" w:firstRowFirstColumn="0" w:firstRowLastColumn="0" w:lastRowFirstColumn="0" w:lastRowLastColumn="0"/>
            </w:pPr>
            <w:r>
              <w:t>Date Reported</w:t>
            </w:r>
          </w:p>
        </w:tc>
        <w:tc>
          <w:tcPr>
            <w:tcW w:w="1225" w:type="dxa"/>
          </w:tcPr>
          <w:p w14:paraId="5D2A63BE" w14:textId="77777777" w:rsidR="00182FC1" w:rsidRDefault="00000000">
            <w:pPr>
              <w:cnfStyle w:val="100000000000" w:firstRow="1" w:lastRow="0" w:firstColumn="0" w:lastColumn="0" w:oddVBand="0" w:evenVBand="0" w:oddHBand="0" w:evenHBand="0" w:firstRowFirstColumn="0" w:firstRowLastColumn="0" w:lastRowFirstColumn="0" w:lastRowLastColumn="0"/>
            </w:pPr>
            <w:r>
              <w:t>Sector</w:t>
            </w:r>
          </w:p>
        </w:tc>
        <w:tc>
          <w:tcPr>
            <w:tcW w:w="2702" w:type="dxa"/>
          </w:tcPr>
          <w:p w14:paraId="3E4153FA" w14:textId="77777777" w:rsidR="00182FC1" w:rsidRDefault="00000000">
            <w:pPr>
              <w:cnfStyle w:val="100000000000" w:firstRow="1" w:lastRow="0" w:firstColumn="0" w:lastColumn="0" w:oddVBand="0" w:evenVBand="0" w:oddHBand="0" w:evenHBand="0" w:firstRowFirstColumn="0" w:firstRowLastColumn="0" w:lastRowFirstColumn="0" w:lastRowLastColumn="0"/>
            </w:pPr>
            <w:r>
              <w:t>City/State/Province/etc.</w:t>
            </w:r>
          </w:p>
        </w:tc>
        <w:tc>
          <w:tcPr>
            <w:tcW w:w="1447" w:type="dxa"/>
            <w:gridSpan w:val="2"/>
          </w:tcPr>
          <w:p w14:paraId="6B3F837F" w14:textId="77777777" w:rsidR="00182FC1" w:rsidRDefault="00000000">
            <w:pPr>
              <w:cnfStyle w:val="100000000000" w:firstRow="1" w:lastRow="0" w:firstColumn="0" w:lastColumn="0" w:oddVBand="0" w:evenVBand="0" w:oddHBand="0" w:evenHBand="0" w:firstRowFirstColumn="0" w:firstRowLastColumn="0" w:lastRowFirstColumn="0" w:lastRowLastColumn="0"/>
            </w:pPr>
            <w:r>
              <w:t>Country/Region</w:t>
            </w:r>
          </w:p>
        </w:tc>
      </w:tr>
      <w:tr w:rsidR="004B2E86" w14:paraId="7BE2965B"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098DA04B" w14:textId="77777777" w:rsidR="00182FC1" w:rsidRDefault="00000000">
            <w:r>
              <w:t>Twilio</w:t>
            </w:r>
          </w:p>
        </w:tc>
        <w:tc>
          <w:tcPr>
            <w:tcW w:w="1762" w:type="dxa"/>
          </w:tcPr>
          <w:p w14:paraId="194B1A04" w14:textId="4A185875" w:rsidR="00182FC1" w:rsidRDefault="00000000">
            <w:pPr>
              <w:cnfStyle w:val="000000100000" w:firstRow="0" w:lastRow="0" w:firstColumn="0" w:lastColumn="0" w:oddVBand="0" w:evenVBand="0" w:oddHBand="1" w:evenHBand="0" w:firstRowFirstColumn="0" w:firstRowLastColumn="0" w:lastRowFirstColumn="0" w:lastRowLastColumn="0"/>
            </w:pPr>
            <w:r>
              <w:t>2022-08-10</w:t>
            </w:r>
          </w:p>
        </w:tc>
        <w:tc>
          <w:tcPr>
            <w:tcW w:w="1225" w:type="dxa"/>
          </w:tcPr>
          <w:p w14:paraId="7131CAD7" w14:textId="77777777" w:rsidR="00182FC1" w:rsidRDefault="00000000">
            <w:pPr>
              <w:cnfStyle w:val="000000100000" w:firstRow="0" w:lastRow="0" w:firstColumn="0" w:lastColumn="0" w:oddVBand="0" w:evenVBand="0" w:oddHBand="1" w:evenHBand="0" w:firstRowFirstColumn="0" w:firstRowLastColumn="0" w:lastRowFirstColumn="0" w:lastRowLastColumn="0"/>
            </w:pPr>
            <w:r>
              <w:t>NAICS 517</w:t>
            </w:r>
          </w:p>
        </w:tc>
        <w:tc>
          <w:tcPr>
            <w:tcW w:w="2938" w:type="dxa"/>
            <w:gridSpan w:val="2"/>
          </w:tcPr>
          <w:p w14:paraId="1E3F8D93" w14:textId="77777777" w:rsidR="00182FC1" w:rsidRDefault="00000000">
            <w:pPr>
              <w:cnfStyle w:val="000000100000" w:firstRow="0" w:lastRow="0" w:firstColumn="0" w:lastColumn="0" w:oddVBand="0" w:evenVBand="0" w:oddHBand="1" w:evenHBand="0" w:firstRowFirstColumn="0" w:firstRowLastColumn="0" w:lastRowFirstColumn="0" w:lastRowLastColumn="0"/>
            </w:pPr>
            <w:r>
              <w:t>San Francisco, CA</w:t>
            </w:r>
          </w:p>
        </w:tc>
        <w:tc>
          <w:tcPr>
            <w:tcW w:w="1211" w:type="dxa"/>
          </w:tcPr>
          <w:p w14:paraId="0726F06F" w14:textId="77777777" w:rsidR="00182FC1" w:rsidRDefault="00000000">
            <w:pPr>
              <w:cnfStyle w:val="000000100000" w:firstRow="0" w:lastRow="0" w:firstColumn="0" w:lastColumn="0" w:oddVBand="0" w:evenVBand="0" w:oddHBand="1" w:evenHBand="0" w:firstRowFirstColumn="0" w:firstRowLastColumn="0" w:lastRowFirstColumn="0" w:lastRowLastColumn="0"/>
            </w:pPr>
            <w:r>
              <w:t>USA</w:t>
            </w:r>
          </w:p>
        </w:tc>
      </w:tr>
      <w:tr w:rsidR="004B2E86" w14:paraId="78B742A3" w14:textId="77777777" w:rsidTr="00EB6EA8">
        <w:tc>
          <w:tcPr>
            <w:cnfStyle w:val="001000000000" w:firstRow="0" w:lastRow="0" w:firstColumn="1" w:lastColumn="0" w:oddVBand="0" w:evenVBand="0" w:oddHBand="0" w:evenHBand="0" w:firstRowFirstColumn="0" w:firstRowLastColumn="0" w:lastRowFirstColumn="0" w:lastRowLastColumn="0"/>
            <w:tcW w:w="1702" w:type="dxa"/>
          </w:tcPr>
          <w:p w14:paraId="3EAF1E90" w14:textId="77777777" w:rsidR="00182FC1" w:rsidRDefault="00000000">
            <w:r>
              <w:t>MGM Resorts International</w:t>
            </w:r>
          </w:p>
        </w:tc>
        <w:tc>
          <w:tcPr>
            <w:tcW w:w="1762" w:type="dxa"/>
          </w:tcPr>
          <w:p w14:paraId="5F345DBE" w14:textId="23064C1C" w:rsidR="00182FC1" w:rsidRDefault="00000000">
            <w:pPr>
              <w:cnfStyle w:val="000000000000" w:firstRow="0" w:lastRow="0" w:firstColumn="0" w:lastColumn="0" w:oddVBand="0" w:evenVBand="0" w:oddHBand="0" w:evenHBand="0" w:firstRowFirstColumn="0" w:firstRowLastColumn="0" w:lastRowFirstColumn="0" w:lastRowLastColumn="0"/>
            </w:pPr>
            <w:r>
              <w:t>2023-09-10</w:t>
            </w:r>
          </w:p>
        </w:tc>
        <w:tc>
          <w:tcPr>
            <w:tcW w:w="1225" w:type="dxa"/>
          </w:tcPr>
          <w:p w14:paraId="76FD1D48" w14:textId="77777777" w:rsidR="00182FC1" w:rsidRDefault="00000000">
            <w:pPr>
              <w:cnfStyle w:val="000000000000" w:firstRow="0" w:lastRow="0" w:firstColumn="0" w:lastColumn="0" w:oddVBand="0" w:evenVBand="0" w:oddHBand="0" w:evenHBand="0" w:firstRowFirstColumn="0" w:firstRowLastColumn="0" w:lastRowFirstColumn="0" w:lastRowLastColumn="0"/>
            </w:pPr>
            <w:r>
              <w:t>NAICS 71</w:t>
            </w:r>
          </w:p>
        </w:tc>
        <w:tc>
          <w:tcPr>
            <w:tcW w:w="2938" w:type="dxa"/>
            <w:gridSpan w:val="2"/>
          </w:tcPr>
          <w:p w14:paraId="67595C7F" w14:textId="77777777" w:rsidR="00182FC1" w:rsidRDefault="00000000">
            <w:pPr>
              <w:cnfStyle w:val="000000000000" w:firstRow="0" w:lastRow="0" w:firstColumn="0" w:lastColumn="0" w:oddVBand="0" w:evenVBand="0" w:oddHBand="0" w:evenHBand="0" w:firstRowFirstColumn="0" w:firstRowLastColumn="0" w:lastRowFirstColumn="0" w:lastRowLastColumn="0"/>
            </w:pPr>
            <w:r>
              <w:t>Las Vegas, NV</w:t>
            </w:r>
          </w:p>
        </w:tc>
        <w:tc>
          <w:tcPr>
            <w:tcW w:w="1211" w:type="dxa"/>
          </w:tcPr>
          <w:p w14:paraId="6A3E7263" w14:textId="77777777" w:rsidR="00182FC1" w:rsidRDefault="00000000">
            <w:pPr>
              <w:cnfStyle w:val="000000000000" w:firstRow="0" w:lastRow="0" w:firstColumn="0" w:lastColumn="0" w:oddVBand="0" w:evenVBand="0" w:oddHBand="0" w:evenHBand="0" w:firstRowFirstColumn="0" w:firstRowLastColumn="0" w:lastRowFirstColumn="0" w:lastRowLastColumn="0"/>
            </w:pPr>
            <w:r>
              <w:t>USA</w:t>
            </w:r>
          </w:p>
        </w:tc>
      </w:tr>
      <w:tr w:rsidR="004B2E86" w14:paraId="587FD8E9"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29845F07" w14:textId="77777777" w:rsidR="00182FC1" w:rsidRDefault="00000000">
            <w:r>
              <w:t>Caesars Entertainment</w:t>
            </w:r>
          </w:p>
        </w:tc>
        <w:tc>
          <w:tcPr>
            <w:tcW w:w="1762" w:type="dxa"/>
          </w:tcPr>
          <w:p w14:paraId="563E541A" w14:textId="43A28C36" w:rsidR="00182FC1" w:rsidRDefault="00000000">
            <w:pPr>
              <w:cnfStyle w:val="000000100000" w:firstRow="0" w:lastRow="0" w:firstColumn="0" w:lastColumn="0" w:oddVBand="0" w:evenVBand="0" w:oddHBand="1" w:evenHBand="0" w:firstRowFirstColumn="0" w:firstRowLastColumn="0" w:lastRowFirstColumn="0" w:lastRowLastColumn="0"/>
            </w:pPr>
            <w:r>
              <w:t>2023-09-14</w:t>
            </w:r>
          </w:p>
        </w:tc>
        <w:tc>
          <w:tcPr>
            <w:tcW w:w="1225" w:type="dxa"/>
          </w:tcPr>
          <w:p w14:paraId="302D4B01" w14:textId="77777777" w:rsidR="00182FC1" w:rsidRDefault="00000000">
            <w:pPr>
              <w:cnfStyle w:val="000000100000" w:firstRow="0" w:lastRow="0" w:firstColumn="0" w:lastColumn="0" w:oddVBand="0" w:evenVBand="0" w:oddHBand="1" w:evenHBand="0" w:firstRowFirstColumn="0" w:firstRowLastColumn="0" w:lastRowFirstColumn="0" w:lastRowLastColumn="0"/>
            </w:pPr>
            <w:r>
              <w:t>NAICS 71</w:t>
            </w:r>
          </w:p>
        </w:tc>
        <w:tc>
          <w:tcPr>
            <w:tcW w:w="2938" w:type="dxa"/>
            <w:gridSpan w:val="2"/>
          </w:tcPr>
          <w:p w14:paraId="54A32BDF" w14:textId="77777777" w:rsidR="00182FC1" w:rsidRDefault="00000000">
            <w:pPr>
              <w:cnfStyle w:val="000000100000" w:firstRow="0" w:lastRow="0" w:firstColumn="0" w:lastColumn="0" w:oddVBand="0" w:evenVBand="0" w:oddHBand="1" w:evenHBand="0" w:firstRowFirstColumn="0" w:firstRowLastColumn="0" w:lastRowFirstColumn="0" w:lastRowLastColumn="0"/>
            </w:pPr>
            <w:r>
              <w:t>Las Vegas, NV</w:t>
            </w:r>
          </w:p>
        </w:tc>
        <w:tc>
          <w:tcPr>
            <w:tcW w:w="1211" w:type="dxa"/>
          </w:tcPr>
          <w:p w14:paraId="12D6E0EE" w14:textId="77777777" w:rsidR="00182FC1" w:rsidRDefault="00000000">
            <w:pPr>
              <w:cnfStyle w:val="000000100000" w:firstRow="0" w:lastRow="0" w:firstColumn="0" w:lastColumn="0" w:oddVBand="0" w:evenVBand="0" w:oddHBand="1" w:evenHBand="0" w:firstRowFirstColumn="0" w:firstRowLastColumn="0" w:lastRowFirstColumn="0" w:lastRowLastColumn="0"/>
            </w:pPr>
            <w:r>
              <w:t>USA</w:t>
            </w:r>
          </w:p>
        </w:tc>
      </w:tr>
    </w:tbl>
    <w:p w14:paraId="3BB1434D" w14:textId="77777777" w:rsidR="00182FC1" w:rsidRDefault="00182FC1"/>
    <w:p w14:paraId="1A6FC6F4" w14:textId="77777777" w:rsidR="00182FC1" w:rsidRDefault="00000000">
      <w:pPr>
        <w:pStyle w:val="Heading2"/>
      </w:pPr>
      <w:r>
        <w:t>Indicators of Compromise (IOC)</w:t>
      </w:r>
    </w:p>
    <w:p w14:paraId="4D303A48" w14:textId="77777777" w:rsidR="00182FC1" w:rsidRDefault="00000000">
      <w:pPr>
        <w:pStyle w:val="Heading2"/>
      </w:pPr>
      <w:r>
        <w:t>Malware</w:t>
      </w:r>
    </w:p>
    <w:tbl>
      <w:tblPr>
        <w:tblStyle w:val="LightList-Accent1"/>
        <w:tblW w:w="8838" w:type="dxa"/>
        <w:tblLook w:val="04A0" w:firstRow="1" w:lastRow="0" w:firstColumn="1" w:lastColumn="0" w:noHBand="0" w:noVBand="1"/>
      </w:tblPr>
      <w:tblGrid>
        <w:gridCol w:w="2628"/>
        <w:gridCol w:w="6210"/>
      </w:tblGrid>
      <w:tr w:rsidR="008317F2" w14:paraId="24BBF8F8" w14:textId="77777777" w:rsidTr="00EB6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4092282" w14:textId="77777777" w:rsidR="008317F2" w:rsidRDefault="008317F2">
            <w:r>
              <w:t>Malicious Tool Name</w:t>
            </w:r>
          </w:p>
        </w:tc>
        <w:tc>
          <w:tcPr>
            <w:tcW w:w="6210" w:type="dxa"/>
          </w:tcPr>
          <w:p w14:paraId="25F287E7" w14:textId="77777777" w:rsidR="008317F2" w:rsidRDefault="008317F2">
            <w:pPr>
              <w:cnfStyle w:val="100000000000" w:firstRow="1" w:lastRow="0" w:firstColumn="0" w:lastColumn="0" w:oddVBand="0" w:evenVBand="0" w:oddHBand="0" w:evenHBand="0" w:firstRowFirstColumn="0" w:firstRowLastColumn="0" w:lastRowFirstColumn="0" w:lastRowLastColumn="0"/>
            </w:pPr>
            <w:r>
              <w:t>Brief Description</w:t>
            </w:r>
          </w:p>
        </w:tc>
      </w:tr>
      <w:tr w:rsidR="008317F2" w14:paraId="0E35AE15"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9232F0F" w14:textId="77777777" w:rsidR="008317F2" w:rsidRDefault="008317F2">
            <w:r>
              <w:t xml:space="preserve">AveMaria (also known as WarZone [S0670]) </w:t>
            </w:r>
          </w:p>
        </w:tc>
        <w:tc>
          <w:tcPr>
            <w:tcW w:w="6210" w:type="dxa"/>
          </w:tcPr>
          <w:p w14:paraId="2AB5EDCD" w14:textId="38EA58CD" w:rsidR="008317F2" w:rsidRDefault="008317F2">
            <w:pPr>
              <w:cnfStyle w:val="000000100000" w:firstRow="0" w:lastRow="0" w:firstColumn="0" w:lastColumn="0" w:oddVBand="0" w:evenVBand="0" w:oddHBand="1" w:evenHBand="0" w:firstRowFirstColumn="0" w:firstRowLastColumn="0" w:lastRowFirstColumn="0" w:lastRowLastColumn="0"/>
            </w:pPr>
            <w:r>
              <w:t xml:space="preserve">Enables remote access to a </w:t>
            </w:r>
            <w:r w:rsidR="004B2E86">
              <w:t>victim’s</w:t>
            </w:r>
            <w:r>
              <w:t xml:space="preserve"> systems. Offline information stealer and remote access trojan (RAT). dd-mm-yy_hh.mm.ss</w:t>
            </w:r>
          </w:p>
        </w:tc>
      </w:tr>
      <w:tr w:rsidR="008317F2" w14:paraId="78402717" w14:textId="77777777" w:rsidTr="00EB6EA8">
        <w:tc>
          <w:tcPr>
            <w:cnfStyle w:val="001000000000" w:firstRow="0" w:lastRow="0" w:firstColumn="1" w:lastColumn="0" w:oddVBand="0" w:evenVBand="0" w:oddHBand="0" w:evenHBand="0" w:firstRowFirstColumn="0" w:firstRowLastColumn="0" w:lastRowFirstColumn="0" w:lastRowLastColumn="0"/>
            <w:tcW w:w="2628" w:type="dxa"/>
          </w:tcPr>
          <w:p w14:paraId="67E3369D" w14:textId="77777777" w:rsidR="008317F2" w:rsidRDefault="008317F2">
            <w:r>
              <w:t xml:space="preserve">Raccoon Stealer </w:t>
            </w:r>
          </w:p>
        </w:tc>
        <w:tc>
          <w:tcPr>
            <w:tcW w:w="6210" w:type="dxa"/>
          </w:tcPr>
          <w:p w14:paraId="70540A5C" w14:textId="77777777" w:rsidR="008317F2" w:rsidRDefault="008317F2">
            <w:pPr>
              <w:cnfStyle w:val="000000000000" w:firstRow="0" w:lastRow="0" w:firstColumn="0" w:lastColumn="0" w:oddVBand="0" w:evenVBand="0" w:oddHBand="0" w:evenHBand="0" w:firstRowFirstColumn="0" w:firstRowLastColumn="0" w:lastRowFirstColumn="0" w:lastRowLastColumn="0"/>
            </w:pPr>
            <w:r>
              <w:t>Steals information including login credentials [TA0006], browser history [T1217], cookies [T1539], and other data.</w:t>
            </w:r>
          </w:p>
        </w:tc>
      </w:tr>
      <w:tr w:rsidR="008317F2" w14:paraId="7EF47E44"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E544999" w14:textId="77777777" w:rsidR="008317F2" w:rsidRDefault="008317F2">
            <w:r>
              <w:t xml:space="preserve">VIDAR Stealer </w:t>
            </w:r>
          </w:p>
        </w:tc>
        <w:tc>
          <w:tcPr>
            <w:tcW w:w="6210" w:type="dxa"/>
          </w:tcPr>
          <w:p w14:paraId="2F003140" w14:textId="77777777" w:rsidR="008317F2" w:rsidRDefault="008317F2">
            <w:pPr>
              <w:cnfStyle w:val="000000100000" w:firstRow="0" w:lastRow="0" w:firstColumn="0" w:lastColumn="0" w:oddVBand="0" w:evenVBand="0" w:oddHBand="1" w:evenHBand="0" w:firstRowFirstColumn="0" w:firstRowLastColumn="0" w:lastRowFirstColumn="0" w:lastRowLastColumn="0"/>
            </w:pPr>
            <w:r>
              <w:t>Steals information including login credentials, browser history, cookies, and other data.</w:t>
            </w:r>
          </w:p>
        </w:tc>
      </w:tr>
      <w:tr w:rsidR="008317F2" w14:paraId="4FB81D60" w14:textId="77777777" w:rsidTr="00EB6EA8">
        <w:tc>
          <w:tcPr>
            <w:cnfStyle w:val="001000000000" w:firstRow="0" w:lastRow="0" w:firstColumn="1" w:lastColumn="0" w:oddVBand="0" w:evenVBand="0" w:oddHBand="0" w:evenHBand="0" w:firstRowFirstColumn="0" w:firstRowLastColumn="0" w:lastRowFirstColumn="0" w:lastRowLastColumn="0"/>
            <w:tcW w:w="2628" w:type="dxa"/>
          </w:tcPr>
          <w:p w14:paraId="15EF6610" w14:textId="79892B82" w:rsidR="008317F2" w:rsidRDefault="00BC5824">
            <w:r>
              <w:t>BlackCat</w:t>
            </w:r>
          </w:p>
        </w:tc>
        <w:tc>
          <w:tcPr>
            <w:tcW w:w="6210" w:type="dxa"/>
          </w:tcPr>
          <w:p w14:paraId="3373FB0D" w14:textId="0699AA47" w:rsidR="008317F2" w:rsidRDefault="00BC5824">
            <w:pPr>
              <w:cnfStyle w:val="000000000000" w:firstRow="0" w:lastRow="0" w:firstColumn="0" w:lastColumn="0" w:oddVBand="0" w:evenVBand="0" w:oddHBand="0" w:evenHBand="0" w:firstRowFirstColumn="0" w:firstRowLastColumn="0" w:lastRowFirstColumn="0" w:lastRowLastColumn="0"/>
            </w:pPr>
            <w:r>
              <w:t>Rust based ransomware capable of encrypting Windows, Linux, ESXi, and more.</w:t>
            </w:r>
          </w:p>
        </w:tc>
      </w:tr>
    </w:tbl>
    <w:p w14:paraId="737576DE" w14:textId="5335838E" w:rsidR="00C15BA0" w:rsidRDefault="00C15BA0" w:rsidP="00C15BA0">
      <w:pPr>
        <w:pStyle w:val="Heading2"/>
      </w:pPr>
      <w:r>
        <w:t>Legitimate Tools</w:t>
      </w:r>
    </w:p>
    <w:tbl>
      <w:tblPr>
        <w:tblStyle w:val="LightList-Accent1"/>
        <w:tblW w:w="8928" w:type="dxa"/>
        <w:tblLook w:val="04A0" w:firstRow="1" w:lastRow="0" w:firstColumn="1" w:lastColumn="0" w:noHBand="0" w:noVBand="1"/>
      </w:tblPr>
      <w:tblGrid>
        <w:gridCol w:w="2165"/>
        <w:gridCol w:w="5885"/>
        <w:gridCol w:w="878"/>
      </w:tblGrid>
      <w:tr w:rsidR="00C15BA0" w14:paraId="57D4F4E0" w14:textId="77777777" w:rsidTr="00EB6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7C5E0912" w14:textId="53E8D160" w:rsidR="00C15BA0" w:rsidRDefault="00C15BA0" w:rsidP="0055640F">
            <w:r>
              <w:t>Name</w:t>
            </w:r>
          </w:p>
        </w:tc>
        <w:tc>
          <w:tcPr>
            <w:tcW w:w="6123" w:type="dxa"/>
          </w:tcPr>
          <w:p w14:paraId="3E8F036E" w14:textId="7C47AE73" w:rsidR="00C15BA0" w:rsidRDefault="00C15BA0" w:rsidP="0055640F">
            <w:pPr>
              <w:cnfStyle w:val="100000000000" w:firstRow="1" w:lastRow="0" w:firstColumn="0" w:lastColumn="0" w:oddVBand="0" w:evenVBand="0" w:oddHBand="0" w:evenHBand="0" w:firstRowFirstColumn="0" w:firstRowLastColumn="0" w:lastRowFirstColumn="0" w:lastRowLastColumn="0"/>
            </w:pPr>
            <w:r>
              <w:t>Intended Use</w:t>
            </w:r>
          </w:p>
        </w:tc>
        <w:tc>
          <w:tcPr>
            <w:tcW w:w="608" w:type="dxa"/>
          </w:tcPr>
          <w:p w14:paraId="4AE5CBD5" w14:textId="77777777" w:rsidR="00C15BA0" w:rsidRDefault="00C15BA0" w:rsidP="0055640F">
            <w:pPr>
              <w:cnfStyle w:val="100000000000" w:firstRow="1" w:lastRow="0" w:firstColumn="0" w:lastColumn="0" w:oddVBand="0" w:evenVBand="0" w:oddHBand="0" w:evenHBand="0" w:firstRowFirstColumn="0" w:firstRowLastColumn="0" w:lastRowFirstColumn="0" w:lastRowLastColumn="0"/>
            </w:pPr>
            <w:r>
              <w:t>Tactic</w:t>
            </w:r>
          </w:p>
        </w:tc>
      </w:tr>
      <w:tr w:rsidR="00C15BA0" w14:paraId="74DC0519"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1C3AEC7E" w14:textId="2129A450" w:rsidR="00C15BA0" w:rsidRDefault="00C15BA0" w:rsidP="00C15BA0">
            <w:pPr>
              <w:rPr>
                <w:b w:val="0"/>
              </w:rPr>
            </w:pPr>
            <w:r>
              <w:rPr>
                <w:b w:val="0"/>
              </w:rPr>
              <w:t>Fleetdeck.io</w:t>
            </w:r>
          </w:p>
        </w:tc>
        <w:tc>
          <w:tcPr>
            <w:tcW w:w="6123" w:type="dxa"/>
          </w:tcPr>
          <w:p w14:paraId="1B8F66C2" w14:textId="6250CAFB" w:rsidR="00C15BA0" w:rsidRDefault="009433B2" w:rsidP="00C15BA0">
            <w:pPr>
              <w:cnfStyle w:val="000000100000" w:firstRow="0" w:lastRow="0" w:firstColumn="0" w:lastColumn="0" w:oddVBand="0" w:evenVBand="0" w:oddHBand="1" w:evenHBand="0" w:firstRowFirstColumn="0" w:firstRowLastColumn="0" w:lastRowFirstColumn="0" w:lastRowLastColumn="0"/>
              <w:rPr>
                <w:b/>
              </w:rPr>
            </w:pPr>
            <w:r>
              <w:rPr>
                <w:b/>
              </w:rPr>
              <w:t>Remote Management and Monitoring</w:t>
            </w:r>
          </w:p>
        </w:tc>
        <w:tc>
          <w:tcPr>
            <w:tcW w:w="608" w:type="dxa"/>
          </w:tcPr>
          <w:p w14:paraId="4032B87A" w14:textId="1F1ACC3B" w:rsidR="00C15BA0" w:rsidRDefault="00C15BA0" w:rsidP="00C15BA0">
            <w:pPr>
              <w:cnfStyle w:val="000000100000" w:firstRow="0" w:lastRow="0" w:firstColumn="0" w:lastColumn="0" w:oddVBand="0" w:evenVBand="0" w:oddHBand="1" w:evenHBand="0" w:firstRowFirstColumn="0" w:firstRowLastColumn="0" w:lastRowFirstColumn="0" w:lastRowLastColumn="0"/>
              <w:rPr>
                <w:b/>
              </w:rPr>
            </w:pPr>
            <w:r>
              <w:rPr>
                <w:b/>
              </w:rPr>
              <w:t>T1219</w:t>
            </w:r>
          </w:p>
        </w:tc>
      </w:tr>
      <w:tr w:rsidR="00C15BA0" w14:paraId="6235949A" w14:textId="77777777" w:rsidTr="00EB6EA8">
        <w:tc>
          <w:tcPr>
            <w:cnfStyle w:val="001000000000" w:firstRow="0" w:lastRow="0" w:firstColumn="1" w:lastColumn="0" w:oddVBand="0" w:evenVBand="0" w:oddHBand="0" w:evenHBand="0" w:firstRowFirstColumn="0" w:firstRowLastColumn="0" w:lastRowFirstColumn="0" w:lastRowLastColumn="0"/>
            <w:tcW w:w="2197" w:type="dxa"/>
          </w:tcPr>
          <w:p w14:paraId="2A319756" w14:textId="113DABD4" w:rsidR="00C15BA0" w:rsidRDefault="00C15BA0" w:rsidP="00C15BA0">
            <w:pPr>
              <w:rPr>
                <w:b w:val="0"/>
              </w:rPr>
            </w:pPr>
            <w:r>
              <w:rPr>
                <w:b w:val="0"/>
              </w:rPr>
              <w:t>Level.io</w:t>
            </w:r>
          </w:p>
        </w:tc>
        <w:tc>
          <w:tcPr>
            <w:tcW w:w="6123" w:type="dxa"/>
          </w:tcPr>
          <w:p w14:paraId="4B8786C6" w14:textId="09DF275A" w:rsidR="00C15BA0" w:rsidRDefault="009433B2" w:rsidP="00C15BA0">
            <w:pPr>
              <w:cnfStyle w:val="000000000000" w:firstRow="0" w:lastRow="0" w:firstColumn="0" w:lastColumn="0" w:oddVBand="0" w:evenVBand="0" w:oddHBand="0" w:evenHBand="0" w:firstRowFirstColumn="0" w:firstRowLastColumn="0" w:lastRowFirstColumn="0" w:lastRowLastColumn="0"/>
              <w:rPr>
                <w:b/>
              </w:rPr>
            </w:pPr>
            <w:r>
              <w:rPr>
                <w:b/>
              </w:rPr>
              <w:t>Remote Management and Monitoring</w:t>
            </w:r>
          </w:p>
        </w:tc>
        <w:tc>
          <w:tcPr>
            <w:tcW w:w="608" w:type="dxa"/>
          </w:tcPr>
          <w:p w14:paraId="1A163D2D" w14:textId="10FA6B39" w:rsidR="00C15BA0" w:rsidRDefault="00C15BA0" w:rsidP="00C15BA0">
            <w:pPr>
              <w:cnfStyle w:val="000000000000" w:firstRow="0" w:lastRow="0" w:firstColumn="0" w:lastColumn="0" w:oddVBand="0" w:evenVBand="0" w:oddHBand="0" w:evenHBand="0" w:firstRowFirstColumn="0" w:firstRowLastColumn="0" w:lastRowFirstColumn="0" w:lastRowLastColumn="0"/>
              <w:rPr>
                <w:b/>
              </w:rPr>
            </w:pPr>
            <w:r>
              <w:rPr>
                <w:b/>
              </w:rPr>
              <w:t>T1219</w:t>
            </w:r>
          </w:p>
        </w:tc>
      </w:tr>
      <w:tr w:rsidR="00C15BA0" w14:paraId="0A8DBED2"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164B705A" w14:textId="1CA3F24D" w:rsidR="00C15BA0" w:rsidRDefault="00C15BA0" w:rsidP="00C15BA0">
            <w:pPr>
              <w:rPr>
                <w:b w:val="0"/>
              </w:rPr>
            </w:pPr>
            <w:r>
              <w:rPr>
                <w:b w:val="0"/>
              </w:rPr>
              <w:t>Pulseway</w:t>
            </w:r>
          </w:p>
        </w:tc>
        <w:tc>
          <w:tcPr>
            <w:tcW w:w="6123" w:type="dxa"/>
          </w:tcPr>
          <w:p w14:paraId="6721F9CB" w14:textId="4B0F063D" w:rsidR="00C15BA0" w:rsidRDefault="009433B2" w:rsidP="00C15BA0">
            <w:pPr>
              <w:cnfStyle w:val="000000100000" w:firstRow="0" w:lastRow="0" w:firstColumn="0" w:lastColumn="0" w:oddVBand="0" w:evenVBand="0" w:oddHBand="1" w:evenHBand="0" w:firstRowFirstColumn="0" w:firstRowLastColumn="0" w:lastRowFirstColumn="0" w:lastRowLastColumn="0"/>
              <w:rPr>
                <w:b/>
              </w:rPr>
            </w:pPr>
            <w:r>
              <w:rPr>
                <w:b/>
              </w:rPr>
              <w:t>Remote Management and Monitoring</w:t>
            </w:r>
          </w:p>
        </w:tc>
        <w:tc>
          <w:tcPr>
            <w:tcW w:w="608" w:type="dxa"/>
          </w:tcPr>
          <w:p w14:paraId="0D3021CF" w14:textId="133F7267" w:rsidR="00C15BA0" w:rsidRDefault="00C15BA0" w:rsidP="00C15BA0">
            <w:pPr>
              <w:cnfStyle w:val="000000100000" w:firstRow="0" w:lastRow="0" w:firstColumn="0" w:lastColumn="0" w:oddVBand="0" w:evenVBand="0" w:oddHBand="1" w:evenHBand="0" w:firstRowFirstColumn="0" w:firstRowLastColumn="0" w:lastRowFirstColumn="0" w:lastRowLastColumn="0"/>
              <w:rPr>
                <w:b/>
              </w:rPr>
            </w:pPr>
            <w:r>
              <w:rPr>
                <w:b/>
              </w:rPr>
              <w:t>T1219</w:t>
            </w:r>
          </w:p>
        </w:tc>
      </w:tr>
      <w:tr w:rsidR="00C15BA0" w14:paraId="3E2FB832" w14:textId="77777777" w:rsidTr="00EB6EA8">
        <w:tc>
          <w:tcPr>
            <w:cnfStyle w:val="001000000000" w:firstRow="0" w:lastRow="0" w:firstColumn="1" w:lastColumn="0" w:oddVBand="0" w:evenVBand="0" w:oddHBand="0" w:evenHBand="0" w:firstRowFirstColumn="0" w:firstRowLastColumn="0" w:lastRowFirstColumn="0" w:lastRowLastColumn="0"/>
            <w:tcW w:w="2197" w:type="dxa"/>
          </w:tcPr>
          <w:p w14:paraId="495542DC" w14:textId="0A96D048" w:rsidR="00C15BA0" w:rsidRDefault="00C15BA0" w:rsidP="00C15BA0">
            <w:pPr>
              <w:rPr>
                <w:b w:val="0"/>
              </w:rPr>
            </w:pPr>
            <w:r>
              <w:rPr>
                <w:b w:val="0"/>
              </w:rPr>
              <w:t>Screenconnect</w:t>
            </w:r>
          </w:p>
        </w:tc>
        <w:tc>
          <w:tcPr>
            <w:tcW w:w="6123" w:type="dxa"/>
          </w:tcPr>
          <w:p w14:paraId="66F2C996" w14:textId="40E4DC70" w:rsidR="00C15BA0" w:rsidRDefault="009433B2" w:rsidP="00C15BA0">
            <w:pPr>
              <w:cnfStyle w:val="000000000000" w:firstRow="0" w:lastRow="0" w:firstColumn="0" w:lastColumn="0" w:oddVBand="0" w:evenVBand="0" w:oddHBand="0" w:evenHBand="0" w:firstRowFirstColumn="0" w:firstRowLastColumn="0" w:lastRowFirstColumn="0" w:lastRowLastColumn="0"/>
              <w:rPr>
                <w:b/>
              </w:rPr>
            </w:pPr>
            <w:r>
              <w:rPr>
                <w:b/>
              </w:rPr>
              <w:t>Remote Management and Monitoring</w:t>
            </w:r>
          </w:p>
        </w:tc>
        <w:tc>
          <w:tcPr>
            <w:tcW w:w="608" w:type="dxa"/>
          </w:tcPr>
          <w:p w14:paraId="3E2F7887" w14:textId="3CCFB3F3" w:rsidR="00C15BA0" w:rsidRDefault="00C15BA0" w:rsidP="00C15BA0">
            <w:pPr>
              <w:cnfStyle w:val="000000000000" w:firstRow="0" w:lastRow="0" w:firstColumn="0" w:lastColumn="0" w:oddVBand="0" w:evenVBand="0" w:oddHBand="0" w:evenHBand="0" w:firstRowFirstColumn="0" w:firstRowLastColumn="0" w:lastRowFirstColumn="0" w:lastRowLastColumn="0"/>
              <w:rPr>
                <w:b/>
              </w:rPr>
            </w:pPr>
            <w:r>
              <w:rPr>
                <w:b/>
              </w:rPr>
              <w:t>T1219</w:t>
            </w:r>
          </w:p>
        </w:tc>
      </w:tr>
      <w:tr w:rsidR="00C15BA0" w14:paraId="14805C54"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16867D21" w14:textId="106B58F9" w:rsidR="00C15BA0" w:rsidRDefault="00C15BA0" w:rsidP="00C15BA0">
            <w:pPr>
              <w:rPr>
                <w:b w:val="0"/>
              </w:rPr>
            </w:pPr>
            <w:r>
              <w:rPr>
                <w:b w:val="0"/>
              </w:rPr>
              <w:t>Splashtop</w:t>
            </w:r>
          </w:p>
        </w:tc>
        <w:tc>
          <w:tcPr>
            <w:tcW w:w="6123" w:type="dxa"/>
          </w:tcPr>
          <w:p w14:paraId="407B0EC4" w14:textId="5B2207B6" w:rsidR="00C15BA0" w:rsidRDefault="009433B2" w:rsidP="00C15BA0">
            <w:pPr>
              <w:cnfStyle w:val="000000100000" w:firstRow="0" w:lastRow="0" w:firstColumn="0" w:lastColumn="0" w:oddVBand="0" w:evenVBand="0" w:oddHBand="1" w:evenHBand="0" w:firstRowFirstColumn="0" w:firstRowLastColumn="0" w:lastRowFirstColumn="0" w:lastRowLastColumn="0"/>
              <w:rPr>
                <w:b/>
              </w:rPr>
            </w:pPr>
            <w:r>
              <w:rPr>
                <w:b/>
              </w:rPr>
              <w:t>Remote Management and Monitoring</w:t>
            </w:r>
          </w:p>
        </w:tc>
        <w:tc>
          <w:tcPr>
            <w:tcW w:w="608" w:type="dxa"/>
          </w:tcPr>
          <w:p w14:paraId="4927BCBC" w14:textId="74FCC824" w:rsidR="00C15BA0" w:rsidRDefault="00C15BA0" w:rsidP="00C15BA0">
            <w:pPr>
              <w:cnfStyle w:val="000000100000" w:firstRow="0" w:lastRow="0" w:firstColumn="0" w:lastColumn="0" w:oddVBand="0" w:evenVBand="0" w:oddHBand="1" w:evenHBand="0" w:firstRowFirstColumn="0" w:firstRowLastColumn="0" w:lastRowFirstColumn="0" w:lastRowLastColumn="0"/>
              <w:rPr>
                <w:b/>
              </w:rPr>
            </w:pPr>
            <w:r>
              <w:rPr>
                <w:b/>
              </w:rPr>
              <w:t>T1219</w:t>
            </w:r>
          </w:p>
        </w:tc>
      </w:tr>
      <w:tr w:rsidR="00C15BA0" w14:paraId="78908AC2" w14:textId="77777777" w:rsidTr="00EB6EA8">
        <w:tc>
          <w:tcPr>
            <w:cnfStyle w:val="001000000000" w:firstRow="0" w:lastRow="0" w:firstColumn="1" w:lastColumn="0" w:oddVBand="0" w:evenVBand="0" w:oddHBand="0" w:evenHBand="0" w:firstRowFirstColumn="0" w:firstRowLastColumn="0" w:lastRowFirstColumn="0" w:lastRowLastColumn="0"/>
            <w:tcW w:w="2197" w:type="dxa"/>
          </w:tcPr>
          <w:p w14:paraId="5B084E8E" w14:textId="4D2A74C9" w:rsidR="00C15BA0" w:rsidRDefault="00C15BA0" w:rsidP="00C15BA0">
            <w:pPr>
              <w:rPr>
                <w:b w:val="0"/>
              </w:rPr>
            </w:pPr>
            <w:r>
              <w:rPr>
                <w:b w:val="0"/>
              </w:rPr>
              <w:t>Tactical.RMM</w:t>
            </w:r>
          </w:p>
        </w:tc>
        <w:tc>
          <w:tcPr>
            <w:tcW w:w="6123" w:type="dxa"/>
          </w:tcPr>
          <w:p w14:paraId="68BA95B2" w14:textId="739F88A6" w:rsidR="00C15BA0" w:rsidRDefault="009433B2" w:rsidP="00C15BA0">
            <w:pPr>
              <w:cnfStyle w:val="000000000000" w:firstRow="0" w:lastRow="0" w:firstColumn="0" w:lastColumn="0" w:oddVBand="0" w:evenVBand="0" w:oddHBand="0" w:evenHBand="0" w:firstRowFirstColumn="0" w:firstRowLastColumn="0" w:lastRowFirstColumn="0" w:lastRowLastColumn="0"/>
              <w:rPr>
                <w:b/>
              </w:rPr>
            </w:pPr>
            <w:r>
              <w:rPr>
                <w:b/>
              </w:rPr>
              <w:t>Remote Management and Monitoring</w:t>
            </w:r>
          </w:p>
        </w:tc>
        <w:tc>
          <w:tcPr>
            <w:tcW w:w="608" w:type="dxa"/>
          </w:tcPr>
          <w:p w14:paraId="4E644AA5" w14:textId="3C316EC1" w:rsidR="00C15BA0" w:rsidRDefault="009433B2" w:rsidP="00C15BA0">
            <w:pPr>
              <w:cnfStyle w:val="000000000000" w:firstRow="0" w:lastRow="0" w:firstColumn="0" w:lastColumn="0" w:oddVBand="0" w:evenVBand="0" w:oddHBand="0" w:evenHBand="0" w:firstRowFirstColumn="0" w:firstRowLastColumn="0" w:lastRowFirstColumn="0" w:lastRowLastColumn="0"/>
              <w:rPr>
                <w:b/>
              </w:rPr>
            </w:pPr>
            <w:r>
              <w:rPr>
                <w:b/>
              </w:rPr>
              <w:t>T1219</w:t>
            </w:r>
          </w:p>
        </w:tc>
      </w:tr>
      <w:tr w:rsidR="00C15BA0" w14:paraId="1ED45B98"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0CDBBB0C" w14:textId="025692C5" w:rsidR="00C15BA0" w:rsidRDefault="00C15BA0" w:rsidP="00C15BA0">
            <w:pPr>
              <w:rPr>
                <w:b w:val="0"/>
              </w:rPr>
            </w:pPr>
            <w:r>
              <w:rPr>
                <w:b w:val="0"/>
              </w:rPr>
              <w:t>Tailscale</w:t>
            </w:r>
          </w:p>
        </w:tc>
        <w:tc>
          <w:tcPr>
            <w:tcW w:w="6123" w:type="dxa"/>
          </w:tcPr>
          <w:p w14:paraId="64A36E15" w14:textId="3780E395" w:rsidR="00C15BA0" w:rsidRDefault="009433B2" w:rsidP="00C15BA0">
            <w:pPr>
              <w:cnfStyle w:val="000000100000" w:firstRow="0" w:lastRow="0" w:firstColumn="0" w:lastColumn="0" w:oddVBand="0" w:evenVBand="0" w:oddHBand="1" w:evenHBand="0" w:firstRowFirstColumn="0" w:firstRowLastColumn="0" w:lastRowFirstColumn="0" w:lastRowLastColumn="0"/>
              <w:rPr>
                <w:b/>
              </w:rPr>
            </w:pPr>
            <w:r>
              <w:rPr>
                <w:b/>
              </w:rPr>
              <w:t>VPN</w:t>
            </w:r>
          </w:p>
        </w:tc>
        <w:tc>
          <w:tcPr>
            <w:tcW w:w="608" w:type="dxa"/>
          </w:tcPr>
          <w:p w14:paraId="3D5C73D4" w14:textId="77777777" w:rsidR="00C15BA0" w:rsidRDefault="00C15BA0" w:rsidP="00C15BA0">
            <w:pPr>
              <w:cnfStyle w:val="000000100000" w:firstRow="0" w:lastRow="0" w:firstColumn="0" w:lastColumn="0" w:oddVBand="0" w:evenVBand="0" w:oddHBand="1" w:evenHBand="0" w:firstRowFirstColumn="0" w:firstRowLastColumn="0" w:lastRowFirstColumn="0" w:lastRowLastColumn="0"/>
              <w:rPr>
                <w:b/>
              </w:rPr>
            </w:pPr>
          </w:p>
        </w:tc>
      </w:tr>
      <w:tr w:rsidR="00C15BA0" w14:paraId="7A39A3CA" w14:textId="77777777" w:rsidTr="00EB6EA8">
        <w:tc>
          <w:tcPr>
            <w:cnfStyle w:val="001000000000" w:firstRow="0" w:lastRow="0" w:firstColumn="1" w:lastColumn="0" w:oddVBand="0" w:evenVBand="0" w:oddHBand="0" w:evenHBand="0" w:firstRowFirstColumn="0" w:firstRowLastColumn="0" w:lastRowFirstColumn="0" w:lastRowLastColumn="0"/>
            <w:tcW w:w="2197" w:type="dxa"/>
          </w:tcPr>
          <w:p w14:paraId="28AC8630" w14:textId="702B59A9" w:rsidR="00C15BA0" w:rsidRDefault="00C15BA0" w:rsidP="00C15BA0">
            <w:pPr>
              <w:rPr>
                <w:b w:val="0"/>
              </w:rPr>
            </w:pPr>
            <w:r>
              <w:rPr>
                <w:b w:val="0"/>
              </w:rPr>
              <w:t>AnyDesk</w:t>
            </w:r>
          </w:p>
        </w:tc>
        <w:tc>
          <w:tcPr>
            <w:tcW w:w="6123" w:type="dxa"/>
          </w:tcPr>
          <w:p w14:paraId="7DA4A80A" w14:textId="3A6CFF72" w:rsidR="00C15BA0" w:rsidRDefault="009433B2" w:rsidP="00C15BA0">
            <w:pPr>
              <w:cnfStyle w:val="000000000000" w:firstRow="0" w:lastRow="0" w:firstColumn="0" w:lastColumn="0" w:oddVBand="0" w:evenVBand="0" w:oddHBand="0" w:evenHBand="0" w:firstRowFirstColumn="0" w:firstRowLastColumn="0" w:lastRowFirstColumn="0" w:lastRowLastColumn="0"/>
              <w:rPr>
                <w:b/>
              </w:rPr>
            </w:pPr>
            <w:r>
              <w:rPr>
                <w:b/>
              </w:rPr>
              <w:t>Remote Management and Monitoring</w:t>
            </w:r>
          </w:p>
        </w:tc>
        <w:tc>
          <w:tcPr>
            <w:tcW w:w="608" w:type="dxa"/>
          </w:tcPr>
          <w:p w14:paraId="0E19435B" w14:textId="0A784779" w:rsidR="00C15BA0" w:rsidRDefault="00C15BA0" w:rsidP="00C15BA0">
            <w:pPr>
              <w:cnfStyle w:val="000000000000" w:firstRow="0" w:lastRow="0" w:firstColumn="0" w:lastColumn="0" w:oddVBand="0" w:evenVBand="0" w:oddHBand="0" w:evenHBand="0" w:firstRowFirstColumn="0" w:firstRowLastColumn="0" w:lastRowFirstColumn="0" w:lastRowLastColumn="0"/>
              <w:rPr>
                <w:b/>
              </w:rPr>
            </w:pPr>
            <w:r>
              <w:rPr>
                <w:b/>
              </w:rPr>
              <w:t>T1219</w:t>
            </w:r>
          </w:p>
        </w:tc>
      </w:tr>
      <w:tr w:rsidR="00C15BA0" w14:paraId="63311FD4"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01745C45" w14:textId="3C827868" w:rsidR="00C15BA0" w:rsidRDefault="00C15BA0" w:rsidP="00C15BA0">
            <w:pPr>
              <w:rPr>
                <w:b w:val="0"/>
              </w:rPr>
            </w:pPr>
            <w:r>
              <w:rPr>
                <w:b w:val="0"/>
              </w:rPr>
              <w:t>TeamViewer</w:t>
            </w:r>
          </w:p>
        </w:tc>
        <w:tc>
          <w:tcPr>
            <w:tcW w:w="6123" w:type="dxa"/>
          </w:tcPr>
          <w:p w14:paraId="6804780A" w14:textId="7C9F1AE8" w:rsidR="00C15BA0" w:rsidRDefault="009433B2" w:rsidP="00C15BA0">
            <w:pPr>
              <w:cnfStyle w:val="000000100000" w:firstRow="0" w:lastRow="0" w:firstColumn="0" w:lastColumn="0" w:oddVBand="0" w:evenVBand="0" w:oddHBand="1" w:evenHBand="0" w:firstRowFirstColumn="0" w:firstRowLastColumn="0" w:lastRowFirstColumn="0" w:lastRowLastColumn="0"/>
              <w:rPr>
                <w:b/>
              </w:rPr>
            </w:pPr>
            <w:r>
              <w:rPr>
                <w:b/>
              </w:rPr>
              <w:t>Remote Management and Monitoring</w:t>
            </w:r>
          </w:p>
        </w:tc>
        <w:tc>
          <w:tcPr>
            <w:tcW w:w="608" w:type="dxa"/>
          </w:tcPr>
          <w:p w14:paraId="571F3495" w14:textId="37A73136" w:rsidR="00C15BA0" w:rsidRDefault="00C15BA0" w:rsidP="00C15BA0">
            <w:pPr>
              <w:cnfStyle w:val="000000100000" w:firstRow="0" w:lastRow="0" w:firstColumn="0" w:lastColumn="0" w:oddVBand="0" w:evenVBand="0" w:oddHBand="1" w:evenHBand="0" w:firstRowFirstColumn="0" w:firstRowLastColumn="0" w:lastRowFirstColumn="0" w:lastRowLastColumn="0"/>
              <w:rPr>
                <w:b/>
              </w:rPr>
            </w:pPr>
            <w:r>
              <w:rPr>
                <w:b/>
              </w:rPr>
              <w:t>T1219</w:t>
            </w:r>
          </w:p>
        </w:tc>
      </w:tr>
      <w:tr w:rsidR="00C15BA0" w14:paraId="182EFFE4" w14:textId="77777777" w:rsidTr="00EB6EA8">
        <w:tc>
          <w:tcPr>
            <w:cnfStyle w:val="001000000000" w:firstRow="0" w:lastRow="0" w:firstColumn="1" w:lastColumn="0" w:oddVBand="0" w:evenVBand="0" w:oddHBand="0" w:evenHBand="0" w:firstRowFirstColumn="0" w:firstRowLastColumn="0" w:lastRowFirstColumn="0" w:lastRowLastColumn="0"/>
            <w:tcW w:w="2197" w:type="dxa"/>
          </w:tcPr>
          <w:p w14:paraId="26C64299" w14:textId="54770193" w:rsidR="00C15BA0" w:rsidRDefault="00C15BA0" w:rsidP="00C15BA0">
            <w:pPr>
              <w:rPr>
                <w:b w:val="0"/>
              </w:rPr>
            </w:pPr>
            <w:r>
              <w:rPr>
                <w:b w:val="0"/>
              </w:rPr>
              <w:t>RustDesk</w:t>
            </w:r>
          </w:p>
        </w:tc>
        <w:tc>
          <w:tcPr>
            <w:tcW w:w="6123" w:type="dxa"/>
          </w:tcPr>
          <w:p w14:paraId="1EF5A83F" w14:textId="6515166C" w:rsidR="00C15BA0" w:rsidRDefault="009433B2" w:rsidP="00C15BA0">
            <w:pPr>
              <w:cnfStyle w:val="000000000000" w:firstRow="0" w:lastRow="0" w:firstColumn="0" w:lastColumn="0" w:oddVBand="0" w:evenVBand="0" w:oddHBand="0" w:evenHBand="0" w:firstRowFirstColumn="0" w:firstRowLastColumn="0" w:lastRowFirstColumn="0" w:lastRowLastColumn="0"/>
              <w:rPr>
                <w:b/>
              </w:rPr>
            </w:pPr>
            <w:r>
              <w:rPr>
                <w:b/>
              </w:rPr>
              <w:t>Remote Management and Monitoring</w:t>
            </w:r>
          </w:p>
        </w:tc>
        <w:tc>
          <w:tcPr>
            <w:tcW w:w="608" w:type="dxa"/>
          </w:tcPr>
          <w:p w14:paraId="17F11E95" w14:textId="38C95F4B" w:rsidR="00C15BA0" w:rsidRDefault="00C15BA0" w:rsidP="00C15BA0">
            <w:pPr>
              <w:cnfStyle w:val="000000000000" w:firstRow="0" w:lastRow="0" w:firstColumn="0" w:lastColumn="0" w:oddVBand="0" w:evenVBand="0" w:oddHBand="0" w:evenHBand="0" w:firstRowFirstColumn="0" w:firstRowLastColumn="0" w:lastRowFirstColumn="0" w:lastRowLastColumn="0"/>
              <w:rPr>
                <w:b/>
              </w:rPr>
            </w:pPr>
            <w:r>
              <w:rPr>
                <w:b/>
              </w:rPr>
              <w:t>T1219</w:t>
            </w:r>
          </w:p>
        </w:tc>
      </w:tr>
    </w:tbl>
    <w:p w14:paraId="22CA53BF" w14:textId="3A729A59" w:rsidR="009433B2" w:rsidRDefault="009433B2" w:rsidP="009433B2">
      <w:pPr>
        <w:pStyle w:val="Heading2"/>
      </w:pPr>
      <w:r>
        <w:lastRenderedPageBreak/>
        <w:t>Hacking Tools</w:t>
      </w:r>
    </w:p>
    <w:tbl>
      <w:tblPr>
        <w:tblStyle w:val="LightList-Accent1"/>
        <w:tblW w:w="8928" w:type="dxa"/>
        <w:tblLook w:val="04A0" w:firstRow="1" w:lastRow="0" w:firstColumn="1" w:lastColumn="0" w:noHBand="0" w:noVBand="1"/>
      </w:tblPr>
      <w:tblGrid>
        <w:gridCol w:w="2268"/>
        <w:gridCol w:w="5310"/>
        <w:gridCol w:w="1350"/>
      </w:tblGrid>
      <w:tr w:rsidR="009433B2" w14:paraId="0133945E" w14:textId="77777777" w:rsidTr="00EB6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6FB8B65" w14:textId="77777777" w:rsidR="009433B2" w:rsidRDefault="009433B2" w:rsidP="0055640F">
            <w:r>
              <w:t>Name</w:t>
            </w:r>
          </w:p>
        </w:tc>
        <w:tc>
          <w:tcPr>
            <w:tcW w:w="5310" w:type="dxa"/>
          </w:tcPr>
          <w:p w14:paraId="3B1F86B2" w14:textId="77777777" w:rsidR="009433B2" w:rsidRDefault="009433B2" w:rsidP="0055640F">
            <w:pPr>
              <w:cnfStyle w:val="100000000000" w:firstRow="1" w:lastRow="0" w:firstColumn="0" w:lastColumn="0" w:oddVBand="0" w:evenVBand="0" w:oddHBand="0" w:evenHBand="0" w:firstRowFirstColumn="0" w:firstRowLastColumn="0" w:lastRowFirstColumn="0" w:lastRowLastColumn="0"/>
            </w:pPr>
            <w:r>
              <w:t>Intended Use</w:t>
            </w:r>
          </w:p>
        </w:tc>
        <w:tc>
          <w:tcPr>
            <w:tcW w:w="1350" w:type="dxa"/>
          </w:tcPr>
          <w:p w14:paraId="437F2ECF" w14:textId="77777777" w:rsidR="009433B2" w:rsidRDefault="009433B2" w:rsidP="0055640F">
            <w:pPr>
              <w:cnfStyle w:val="100000000000" w:firstRow="1" w:lastRow="0" w:firstColumn="0" w:lastColumn="0" w:oddVBand="0" w:evenVBand="0" w:oddHBand="0" w:evenHBand="0" w:firstRowFirstColumn="0" w:firstRowLastColumn="0" w:lastRowFirstColumn="0" w:lastRowLastColumn="0"/>
            </w:pPr>
            <w:r>
              <w:t>Tactic</w:t>
            </w:r>
          </w:p>
        </w:tc>
      </w:tr>
      <w:tr w:rsidR="009433B2" w14:paraId="38B9ABBA"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2CF9378" w14:textId="71303A45" w:rsidR="009433B2" w:rsidRDefault="00BC5824" w:rsidP="0055640F">
            <w:pPr>
              <w:rPr>
                <w:b w:val="0"/>
              </w:rPr>
            </w:pPr>
            <w:r>
              <w:rPr>
                <w:b w:val="0"/>
              </w:rPr>
              <w:t>Impacket</w:t>
            </w:r>
          </w:p>
        </w:tc>
        <w:tc>
          <w:tcPr>
            <w:tcW w:w="5310" w:type="dxa"/>
          </w:tcPr>
          <w:p w14:paraId="60593AB5" w14:textId="2B2A99A5" w:rsidR="009433B2" w:rsidRDefault="00BC5824" w:rsidP="0055640F">
            <w:pPr>
              <w:cnfStyle w:val="000000100000" w:firstRow="0" w:lastRow="0" w:firstColumn="0" w:lastColumn="0" w:oddVBand="0" w:evenVBand="0" w:oddHBand="1" w:evenHBand="0" w:firstRowFirstColumn="0" w:firstRowLastColumn="0" w:lastRowFirstColumn="0" w:lastRowLastColumn="0"/>
              <w:rPr>
                <w:b/>
              </w:rPr>
            </w:pPr>
            <w:r>
              <w:rPr>
                <w:b/>
              </w:rPr>
              <w:t>Python tool collection</w:t>
            </w:r>
          </w:p>
        </w:tc>
        <w:tc>
          <w:tcPr>
            <w:tcW w:w="1350" w:type="dxa"/>
          </w:tcPr>
          <w:p w14:paraId="5A2E2E79" w14:textId="4CCB5974" w:rsidR="009433B2" w:rsidRDefault="00BC5824" w:rsidP="0055640F">
            <w:pPr>
              <w:cnfStyle w:val="000000100000" w:firstRow="0" w:lastRow="0" w:firstColumn="0" w:lastColumn="0" w:oddVBand="0" w:evenVBand="0" w:oddHBand="1" w:evenHBand="0" w:firstRowFirstColumn="0" w:firstRowLastColumn="0" w:lastRowFirstColumn="0" w:lastRowLastColumn="0"/>
              <w:rPr>
                <w:b/>
              </w:rPr>
            </w:pPr>
            <w:r>
              <w:rPr>
                <w:b/>
              </w:rPr>
              <w:t>S0357</w:t>
            </w:r>
          </w:p>
        </w:tc>
      </w:tr>
      <w:tr w:rsidR="00BC5824" w14:paraId="4D13655B" w14:textId="77777777" w:rsidTr="00EB6EA8">
        <w:tc>
          <w:tcPr>
            <w:cnfStyle w:val="001000000000" w:firstRow="0" w:lastRow="0" w:firstColumn="1" w:lastColumn="0" w:oddVBand="0" w:evenVBand="0" w:oddHBand="0" w:evenHBand="0" w:firstRowFirstColumn="0" w:firstRowLastColumn="0" w:lastRowFirstColumn="0" w:lastRowLastColumn="0"/>
            <w:tcW w:w="2268" w:type="dxa"/>
          </w:tcPr>
          <w:p w14:paraId="45FDDB42" w14:textId="139D98E4" w:rsidR="00BC5824" w:rsidRDefault="00BC5824" w:rsidP="00BC5824">
            <w:pPr>
              <w:rPr>
                <w:b w:val="0"/>
              </w:rPr>
            </w:pPr>
            <w:r>
              <w:rPr>
                <w:b w:val="0"/>
              </w:rPr>
              <w:t xml:space="preserve">Mimikatz </w:t>
            </w:r>
          </w:p>
        </w:tc>
        <w:tc>
          <w:tcPr>
            <w:tcW w:w="5310" w:type="dxa"/>
          </w:tcPr>
          <w:p w14:paraId="36D140E7" w14:textId="2E618E9E" w:rsidR="00BC5824" w:rsidRDefault="00BC5824" w:rsidP="00BC5824">
            <w:pPr>
              <w:cnfStyle w:val="000000000000" w:firstRow="0" w:lastRow="0" w:firstColumn="0" w:lastColumn="0" w:oddVBand="0" w:evenVBand="0" w:oddHBand="0" w:evenHBand="0" w:firstRowFirstColumn="0" w:firstRowLastColumn="0" w:lastRowFirstColumn="0" w:lastRowLastColumn="0"/>
              <w:rPr>
                <w:b/>
              </w:rPr>
            </w:pPr>
            <w:r>
              <w:rPr>
                <w:b/>
              </w:rPr>
              <w:t>Credential dumping</w:t>
            </w:r>
          </w:p>
        </w:tc>
        <w:tc>
          <w:tcPr>
            <w:tcW w:w="1350" w:type="dxa"/>
          </w:tcPr>
          <w:p w14:paraId="14B3B42A" w14:textId="49C26F6E" w:rsidR="00BC5824" w:rsidRPr="00BC5824" w:rsidRDefault="00BC5824" w:rsidP="00BC5824">
            <w:pPr>
              <w:cnfStyle w:val="000000000000" w:firstRow="0" w:lastRow="0" w:firstColumn="0" w:lastColumn="0" w:oddVBand="0" w:evenVBand="0" w:oddHBand="0" w:evenHBand="0" w:firstRowFirstColumn="0" w:firstRowLastColumn="0" w:lastRowFirstColumn="0" w:lastRowLastColumn="0"/>
              <w:rPr>
                <w:b/>
                <w:bCs/>
              </w:rPr>
            </w:pPr>
            <w:r w:rsidRPr="00BC5824">
              <w:rPr>
                <w:b/>
                <w:bCs/>
              </w:rPr>
              <w:t>S0002</w:t>
            </w:r>
          </w:p>
        </w:tc>
      </w:tr>
      <w:tr w:rsidR="00BC5824" w14:paraId="10D103A4"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4B2A332" w14:textId="596ED950" w:rsidR="00BC5824" w:rsidRDefault="00BC5824" w:rsidP="00BC5824">
            <w:pPr>
              <w:rPr>
                <w:b w:val="0"/>
              </w:rPr>
            </w:pPr>
            <w:r>
              <w:rPr>
                <w:b w:val="0"/>
              </w:rPr>
              <w:t>LaZagne</w:t>
            </w:r>
          </w:p>
        </w:tc>
        <w:tc>
          <w:tcPr>
            <w:tcW w:w="5310" w:type="dxa"/>
          </w:tcPr>
          <w:p w14:paraId="142BA0D7" w14:textId="70B6786D" w:rsidR="00BC5824" w:rsidRDefault="00BC5824" w:rsidP="00BC5824">
            <w:pPr>
              <w:cnfStyle w:val="000000100000" w:firstRow="0" w:lastRow="0" w:firstColumn="0" w:lastColumn="0" w:oddVBand="0" w:evenVBand="0" w:oddHBand="1" w:evenHBand="0" w:firstRowFirstColumn="0" w:firstRowLastColumn="0" w:lastRowFirstColumn="0" w:lastRowLastColumn="0"/>
              <w:rPr>
                <w:b/>
              </w:rPr>
            </w:pPr>
            <w:r>
              <w:rPr>
                <w:b/>
              </w:rPr>
              <w:t>Post-exploitation toolset</w:t>
            </w:r>
          </w:p>
        </w:tc>
        <w:tc>
          <w:tcPr>
            <w:tcW w:w="1350" w:type="dxa"/>
          </w:tcPr>
          <w:p w14:paraId="68C60C41" w14:textId="2C898542" w:rsidR="00BC5824" w:rsidRPr="00BC5824" w:rsidRDefault="00BC5824" w:rsidP="00BC5824">
            <w:pPr>
              <w:cnfStyle w:val="000000100000" w:firstRow="0" w:lastRow="0" w:firstColumn="0" w:lastColumn="0" w:oddVBand="0" w:evenVBand="0" w:oddHBand="1" w:evenHBand="0" w:firstRowFirstColumn="0" w:firstRowLastColumn="0" w:lastRowFirstColumn="0" w:lastRowLastColumn="0"/>
              <w:rPr>
                <w:b/>
                <w:bCs/>
              </w:rPr>
            </w:pPr>
            <w:r>
              <w:rPr>
                <w:b/>
                <w:bCs/>
              </w:rPr>
              <w:t>S0349</w:t>
            </w:r>
          </w:p>
        </w:tc>
      </w:tr>
      <w:tr w:rsidR="00BC5824" w14:paraId="033032E9" w14:textId="77777777" w:rsidTr="00EB6EA8">
        <w:tc>
          <w:tcPr>
            <w:cnfStyle w:val="001000000000" w:firstRow="0" w:lastRow="0" w:firstColumn="1" w:lastColumn="0" w:oddVBand="0" w:evenVBand="0" w:oddHBand="0" w:evenHBand="0" w:firstRowFirstColumn="0" w:firstRowLastColumn="0" w:lastRowFirstColumn="0" w:lastRowLastColumn="0"/>
            <w:tcW w:w="2268" w:type="dxa"/>
          </w:tcPr>
          <w:p w14:paraId="7C8C1B76" w14:textId="7AE33AE4" w:rsidR="00BC5824" w:rsidRDefault="00BC5824" w:rsidP="00BC5824">
            <w:pPr>
              <w:rPr>
                <w:b w:val="0"/>
              </w:rPr>
            </w:pPr>
            <w:r>
              <w:rPr>
                <w:b w:val="0"/>
              </w:rPr>
              <w:t>Ngrok</w:t>
            </w:r>
          </w:p>
        </w:tc>
        <w:tc>
          <w:tcPr>
            <w:tcW w:w="5310" w:type="dxa"/>
          </w:tcPr>
          <w:p w14:paraId="260675D4" w14:textId="4497831E" w:rsidR="00BC5824" w:rsidRDefault="00BC5824" w:rsidP="00BC5824">
            <w:pPr>
              <w:cnfStyle w:val="000000000000" w:firstRow="0" w:lastRow="0" w:firstColumn="0" w:lastColumn="0" w:oddVBand="0" w:evenVBand="0" w:oddHBand="0" w:evenHBand="0" w:firstRowFirstColumn="0" w:firstRowLastColumn="0" w:lastRowFirstColumn="0" w:lastRowLastColumn="0"/>
              <w:rPr>
                <w:b/>
              </w:rPr>
            </w:pPr>
            <w:r>
              <w:rPr>
                <w:b/>
              </w:rPr>
              <w:t>Reverse proxy tool</w:t>
            </w:r>
          </w:p>
        </w:tc>
        <w:tc>
          <w:tcPr>
            <w:tcW w:w="1350" w:type="dxa"/>
          </w:tcPr>
          <w:p w14:paraId="60E31883" w14:textId="6234DB0F" w:rsidR="00BC5824" w:rsidRDefault="00BC5824" w:rsidP="00BC5824">
            <w:pPr>
              <w:cnfStyle w:val="000000000000" w:firstRow="0" w:lastRow="0" w:firstColumn="0" w:lastColumn="0" w:oddVBand="0" w:evenVBand="0" w:oddHBand="0" w:evenHBand="0" w:firstRowFirstColumn="0" w:firstRowLastColumn="0" w:lastRowFirstColumn="0" w:lastRowLastColumn="0"/>
              <w:rPr>
                <w:b/>
                <w:bCs/>
              </w:rPr>
            </w:pPr>
            <w:r>
              <w:rPr>
                <w:b/>
                <w:bCs/>
              </w:rPr>
              <w:t>S0580</w:t>
            </w:r>
          </w:p>
        </w:tc>
      </w:tr>
    </w:tbl>
    <w:p w14:paraId="05E626B6" w14:textId="77777777" w:rsidR="00182FC1" w:rsidRDefault="00000000">
      <w:pPr>
        <w:pStyle w:val="Heading2"/>
      </w:pPr>
      <w:r>
        <w:t>Network</w:t>
      </w:r>
    </w:p>
    <w:tbl>
      <w:tblPr>
        <w:tblStyle w:val="LightList-Accent1"/>
        <w:tblW w:w="8928" w:type="dxa"/>
        <w:tblLook w:val="04A0" w:firstRow="1" w:lastRow="0" w:firstColumn="1" w:lastColumn="0" w:noHBand="0" w:noVBand="1"/>
      </w:tblPr>
      <w:tblGrid>
        <w:gridCol w:w="1098"/>
        <w:gridCol w:w="2880"/>
        <w:gridCol w:w="2694"/>
        <w:gridCol w:w="2256"/>
      </w:tblGrid>
      <w:tr w:rsidR="004B2E86" w14:paraId="2868486A" w14:textId="77777777" w:rsidTr="00EB6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3A5D05F8" w14:textId="450EA236" w:rsidR="004B2E86" w:rsidRDefault="004B2E86">
            <w:pPr>
              <w:rPr>
                <w:b w:val="0"/>
              </w:rPr>
            </w:pPr>
            <w:r>
              <w:rPr>
                <w:b w:val="0"/>
              </w:rPr>
              <w:t>Type</w:t>
            </w:r>
          </w:p>
        </w:tc>
        <w:tc>
          <w:tcPr>
            <w:tcW w:w="2880" w:type="dxa"/>
          </w:tcPr>
          <w:p w14:paraId="4C1932A2" w14:textId="78784E33" w:rsidR="004B2E86" w:rsidRDefault="004B2E86">
            <w:pPr>
              <w:cnfStyle w:val="100000000000" w:firstRow="1" w:lastRow="0" w:firstColumn="0" w:lastColumn="0" w:oddVBand="0" w:evenVBand="0" w:oddHBand="0" w:evenHBand="0" w:firstRowFirstColumn="0" w:firstRowLastColumn="0" w:lastRowFirstColumn="0" w:lastRowLastColumn="0"/>
            </w:pPr>
            <w:r>
              <w:t>Network Artifact</w:t>
            </w:r>
          </w:p>
        </w:tc>
        <w:tc>
          <w:tcPr>
            <w:tcW w:w="2694" w:type="dxa"/>
          </w:tcPr>
          <w:p w14:paraId="7DB853AE" w14:textId="77777777" w:rsidR="004B2E86" w:rsidRDefault="004B2E86">
            <w:pPr>
              <w:cnfStyle w:val="100000000000" w:firstRow="1" w:lastRow="0" w:firstColumn="0" w:lastColumn="0" w:oddVBand="0" w:evenVBand="0" w:oddHBand="0" w:evenHBand="0" w:firstRowFirstColumn="0" w:firstRowLastColumn="0" w:lastRowFirstColumn="0" w:lastRowLastColumn="0"/>
            </w:pPr>
            <w:r>
              <w:t>Details</w:t>
            </w:r>
          </w:p>
        </w:tc>
        <w:tc>
          <w:tcPr>
            <w:tcW w:w="2256" w:type="dxa"/>
          </w:tcPr>
          <w:p w14:paraId="236F2A75" w14:textId="77777777" w:rsidR="004B2E86" w:rsidRDefault="004B2E86">
            <w:pPr>
              <w:cnfStyle w:val="100000000000" w:firstRow="1" w:lastRow="0" w:firstColumn="0" w:lastColumn="0" w:oddVBand="0" w:evenVBand="0" w:oddHBand="0" w:evenHBand="0" w:firstRowFirstColumn="0" w:firstRowLastColumn="0" w:lastRowFirstColumn="0" w:lastRowLastColumn="0"/>
            </w:pPr>
            <w:r>
              <w:t>Intrusion Phase</w:t>
            </w:r>
          </w:p>
        </w:tc>
      </w:tr>
      <w:tr w:rsidR="004B2E86" w14:paraId="307A8F04"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23BB642C" w14:textId="348D3B86" w:rsidR="004B2E86" w:rsidRDefault="004B2E86">
            <w:r>
              <w:t>Domain</w:t>
            </w:r>
          </w:p>
        </w:tc>
        <w:tc>
          <w:tcPr>
            <w:tcW w:w="2880" w:type="dxa"/>
          </w:tcPr>
          <w:p w14:paraId="24FFB896" w14:textId="1DBAD649" w:rsidR="004B2E86" w:rsidRDefault="004B2E86">
            <w:pPr>
              <w:cnfStyle w:val="000000100000" w:firstRow="0" w:lastRow="0" w:firstColumn="0" w:lastColumn="0" w:oddVBand="0" w:evenVBand="0" w:oddHBand="1" w:evenHBand="0" w:firstRowFirstColumn="0" w:firstRowLastColumn="0" w:lastRowFirstColumn="0" w:lastRowLastColumn="0"/>
            </w:pPr>
            <w:r>
              <w:t>{}-sso.[com|net]</w:t>
            </w:r>
          </w:p>
        </w:tc>
        <w:tc>
          <w:tcPr>
            <w:tcW w:w="2694" w:type="dxa"/>
          </w:tcPr>
          <w:p w14:paraId="015921EC" w14:textId="77777777" w:rsidR="004B2E86" w:rsidRDefault="004B2E86">
            <w:pPr>
              <w:cnfStyle w:val="000000100000" w:firstRow="0" w:lastRow="0" w:firstColumn="0" w:lastColumn="0" w:oddVBand="0" w:evenVBand="0" w:oddHBand="1" w:evenHBand="0" w:firstRowFirstColumn="0" w:firstRowLastColumn="0" w:lastRowFirstColumn="0" w:lastRowLastColumn="0"/>
            </w:pPr>
            <w:r>
              <w:t>Lookalike domain schema</w:t>
            </w:r>
          </w:p>
        </w:tc>
        <w:tc>
          <w:tcPr>
            <w:tcW w:w="2256" w:type="dxa"/>
          </w:tcPr>
          <w:p w14:paraId="5376FC87" w14:textId="77777777" w:rsidR="004B2E86" w:rsidRDefault="004B2E86">
            <w:pPr>
              <w:cnfStyle w:val="000000100000" w:firstRow="0" w:lastRow="0" w:firstColumn="0" w:lastColumn="0" w:oddVBand="0" w:evenVBand="0" w:oddHBand="1" w:evenHBand="0" w:firstRowFirstColumn="0" w:firstRowLastColumn="0" w:lastRowFirstColumn="0" w:lastRowLastColumn="0"/>
            </w:pPr>
            <w:r>
              <w:t>TA0001</w:t>
            </w:r>
          </w:p>
        </w:tc>
      </w:tr>
      <w:tr w:rsidR="004B2E86" w14:paraId="7F7B147E" w14:textId="77777777" w:rsidTr="00EB6EA8">
        <w:tc>
          <w:tcPr>
            <w:cnfStyle w:val="001000000000" w:firstRow="0" w:lastRow="0" w:firstColumn="1" w:lastColumn="0" w:oddVBand="0" w:evenVBand="0" w:oddHBand="0" w:evenHBand="0" w:firstRowFirstColumn="0" w:firstRowLastColumn="0" w:lastRowFirstColumn="0" w:lastRowLastColumn="0"/>
            <w:tcW w:w="1098" w:type="dxa"/>
          </w:tcPr>
          <w:p w14:paraId="5188BFEB" w14:textId="46E4A376" w:rsidR="004B2E86" w:rsidRDefault="004B2E86">
            <w:r>
              <w:t>Domain</w:t>
            </w:r>
          </w:p>
        </w:tc>
        <w:tc>
          <w:tcPr>
            <w:tcW w:w="2880" w:type="dxa"/>
          </w:tcPr>
          <w:p w14:paraId="2A0E061A" w14:textId="66FEA18E" w:rsidR="004B2E86" w:rsidRDefault="004B2E86">
            <w:pPr>
              <w:cnfStyle w:val="000000000000" w:firstRow="0" w:lastRow="0" w:firstColumn="0" w:lastColumn="0" w:oddVBand="0" w:evenVBand="0" w:oddHBand="0" w:evenHBand="0" w:firstRowFirstColumn="0" w:firstRowLastColumn="0" w:lastRowFirstColumn="0" w:lastRowLastColumn="0"/>
            </w:pPr>
            <w:r>
              <w:t>sso-{}.[com|net]</w:t>
            </w:r>
          </w:p>
        </w:tc>
        <w:tc>
          <w:tcPr>
            <w:tcW w:w="2694" w:type="dxa"/>
          </w:tcPr>
          <w:p w14:paraId="770CDE85" w14:textId="77777777" w:rsidR="004B2E86" w:rsidRDefault="004B2E86">
            <w:pPr>
              <w:cnfStyle w:val="000000000000" w:firstRow="0" w:lastRow="0" w:firstColumn="0" w:lastColumn="0" w:oddVBand="0" w:evenVBand="0" w:oddHBand="0" w:evenHBand="0" w:firstRowFirstColumn="0" w:firstRowLastColumn="0" w:lastRowFirstColumn="0" w:lastRowLastColumn="0"/>
            </w:pPr>
            <w:r>
              <w:t>Lookalike domain schema</w:t>
            </w:r>
          </w:p>
        </w:tc>
        <w:tc>
          <w:tcPr>
            <w:tcW w:w="2256" w:type="dxa"/>
          </w:tcPr>
          <w:p w14:paraId="43C194AB" w14:textId="77777777" w:rsidR="004B2E86" w:rsidRDefault="004B2E86">
            <w:pPr>
              <w:cnfStyle w:val="000000000000" w:firstRow="0" w:lastRow="0" w:firstColumn="0" w:lastColumn="0" w:oddVBand="0" w:evenVBand="0" w:oddHBand="0" w:evenHBand="0" w:firstRowFirstColumn="0" w:firstRowLastColumn="0" w:lastRowFirstColumn="0" w:lastRowLastColumn="0"/>
            </w:pPr>
            <w:r>
              <w:t>TA0001</w:t>
            </w:r>
          </w:p>
        </w:tc>
      </w:tr>
      <w:tr w:rsidR="004B2E86" w14:paraId="1A50E295"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18554E96" w14:textId="68FD687D" w:rsidR="004B2E86" w:rsidRDefault="004B2E86">
            <w:r>
              <w:t>Domain</w:t>
            </w:r>
          </w:p>
        </w:tc>
        <w:tc>
          <w:tcPr>
            <w:tcW w:w="2880" w:type="dxa"/>
          </w:tcPr>
          <w:p w14:paraId="0F777D78" w14:textId="06377377" w:rsidR="004B2E86" w:rsidRDefault="004B2E86">
            <w:pPr>
              <w:cnfStyle w:val="000000100000" w:firstRow="0" w:lastRow="0" w:firstColumn="0" w:lastColumn="0" w:oddVBand="0" w:evenVBand="0" w:oddHBand="1" w:evenHBand="0" w:firstRowFirstColumn="0" w:firstRowLastColumn="0" w:lastRowFirstColumn="0" w:lastRowLastColumn="0"/>
            </w:pPr>
            <w:r>
              <w:t>{}sso.com.[com|net]</w:t>
            </w:r>
          </w:p>
        </w:tc>
        <w:tc>
          <w:tcPr>
            <w:tcW w:w="2694" w:type="dxa"/>
          </w:tcPr>
          <w:p w14:paraId="76151C30" w14:textId="77777777" w:rsidR="004B2E86" w:rsidRDefault="004B2E86">
            <w:pPr>
              <w:cnfStyle w:val="000000100000" w:firstRow="0" w:lastRow="0" w:firstColumn="0" w:lastColumn="0" w:oddVBand="0" w:evenVBand="0" w:oddHBand="1" w:evenHBand="0" w:firstRowFirstColumn="0" w:firstRowLastColumn="0" w:lastRowFirstColumn="0" w:lastRowLastColumn="0"/>
            </w:pPr>
            <w:r>
              <w:t>Lookalike domain schema</w:t>
            </w:r>
          </w:p>
        </w:tc>
        <w:tc>
          <w:tcPr>
            <w:tcW w:w="2256" w:type="dxa"/>
          </w:tcPr>
          <w:p w14:paraId="22E7551A" w14:textId="77777777" w:rsidR="004B2E86" w:rsidRDefault="004B2E86">
            <w:pPr>
              <w:cnfStyle w:val="000000100000" w:firstRow="0" w:lastRow="0" w:firstColumn="0" w:lastColumn="0" w:oddVBand="0" w:evenVBand="0" w:oddHBand="1" w:evenHBand="0" w:firstRowFirstColumn="0" w:firstRowLastColumn="0" w:lastRowFirstColumn="0" w:lastRowLastColumn="0"/>
            </w:pPr>
            <w:r>
              <w:t>TA0001</w:t>
            </w:r>
          </w:p>
        </w:tc>
      </w:tr>
      <w:tr w:rsidR="004B2E86" w14:paraId="4FC988F4" w14:textId="77777777" w:rsidTr="00EB6EA8">
        <w:tc>
          <w:tcPr>
            <w:cnfStyle w:val="001000000000" w:firstRow="0" w:lastRow="0" w:firstColumn="1" w:lastColumn="0" w:oddVBand="0" w:evenVBand="0" w:oddHBand="0" w:evenHBand="0" w:firstRowFirstColumn="0" w:firstRowLastColumn="0" w:lastRowFirstColumn="0" w:lastRowLastColumn="0"/>
            <w:tcW w:w="1098" w:type="dxa"/>
          </w:tcPr>
          <w:p w14:paraId="77938EA0" w14:textId="3A72C9FD" w:rsidR="004B2E86" w:rsidRDefault="004B2E86">
            <w:r>
              <w:t>Domain</w:t>
            </w:r>
          </w:p>
        </w:tc>
        <w:tc>
          <w:tcPr>
            <w:tcW w:w="2880" w:type="dxa"/>
          </w:tcPr>
          <w:p w14:paraId="28E121DF" w14:textId="1BB4865E" w:rsidR="004B2E86" w:rsidRDefault="004B2E86">
            <w:pPr>
              <w:cnfStyle w:val="000000000000" w:firstRow="0" w:lastRow="0" w:firstColumn="0" w:lastColumn="0" w:oddVBand="0" w:evenVBand="0" w:oddHBand="0" w:evenHBand="0" w:firstRowFirstColumn="0" w:firstRowLastColumn="0" w:lastRowFirstColumn="0" w:lastRowLastColumn="0"/>
            </w:pPr>
            <w:r>
              <w:t>{}-help.com</w:t>
            </w:r>
          </w:p>
        </w:tc>
        <w:tc>
          <w:tcPr>
            <w:tcW w:w="2694" w:type="dxa"/>
          </w:tcPr>
          <w:p w14:paraId="5FDD1E8F" w14:textId="77777777" w:rsidR="004B2E86" w:rsidRDefault="004B2E86">
            <w:pPr>
              <w:cnfStyle w:val="000000000000" w:firstRow="0" w:lastRow="0" w:firstColumn="0" w:lastColumn="0" w:oddVBand="0" w:evenVBand="0" w:oddHBand="0" w:evenHBand="0" w:firstRowFirstColumn="0" w:firstRowLastColumn="0" w:lastRowFirstColumn="0" w:lastRowLastColumn="0"/>
            </w:pPr>
            <w:r>
              <w:t>Lookalike domain schema</w:t>
            </w:r>
          </w:p>
        </w:tc>
        <w:tc>
          <w:tcPr>
            <w:tcW w:w="2256" w:type="dxa"/>
          </w:tcPr>
          <w:p w14:paraId="40EA36C8" w14:textId="77777777" w:rsidR="004B2E86" w:rsidRDefault="004B2E86">
            <w:pPr>
              <w:cnfStyle w:val="000000000000" w:firstRow="0" w:lastRow="0" w:firstColumn="0" w:lastColumn="0" w:oddVBand="0" w:evenVBand="0" w:oddHBand="0" w:evenHBand="0" w:firstRowFirstColumn="0" w:firstRowLastColumn="0" w:lastRowFirstColumn="0" w:lastRowLastColumn="0"/>
            </w:pPr>
            <w:r>
              <w:t>TA0001</w:t>
            </w:r>
          </w:p>
        </w:tc>
      </w:tr>
      <w:tr w:rsidR="004B2E86" w14:paraId="7AE8E599"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36BF9602" w14:textId="45515F80" w:rsidR="004B2E86" w:rsidRDefault="004B2E86">
            <w:r>
              <w:t>Domain</w:t>
            </w:r>
          </w:p>
        </w:tc>
        <w:tc>
          <w:tcPr>
            <w:tcW w:w="2880" w:type="dxa"/>
          </w:tcPr>
          <w:p w14:paraId="374D578C" w14:textId="72D37F17" w:rsidR="004B2E86" w:rsidRDefault="004B2E86">
            <w:pPr>
              <w:cnfStyle w:val="000000100000" w:firstRow="0" w:lastRow="0" w:firstColumn="0" w:lastColumn="0" w:oddVBand="0" w:evenVBand="0" w:oddHBand="1" w:evenHBand="0" w:firstRowFirstColumn="0" w:firstRowLastColumn="0" w:lastRowFirstColumn="0" w:lastRowLastColumn="0"/>
            </w:pPr>
            <w:r>
              <w:t>{}-helpdesk.com</w:t>
            </w:r>
          </w:p>
        </w:tc>
        <w:tc>
          <w:tcPr>
            <w:tcW w:w="2694" w:type="dxa"/>
          </w:tcPr>
          <w:p w14:paraId="2D246D9A" w14:textId="77777777" w:rsidR="004B2E86" w:rsidRDefault="004B2E86">
            <w:pPr>
              <w:cnfStyle w:val="000000100000" w:firstRow="0" w:lastRow="0" w:firstColumn="0" w:lastColumn="0" w:oddVBand="0" w:evenVBand="0" w:oddHBand="1" w:evenHBand="0" w:firstRowFirstColumn="0" w:firstRowLastColumn="0" w:lastRowFirstColumn="0" w:lastRowLastColumn="0"/>
            </w:pPr>
            <w:r>
              <w:t>Lookalike domain schema</w:t>
            </w:r>
          </w:p>
        </w:tc>
        <w:tc>
          <w:tcPr>
            <w:tcW w:w="2256" w:type="dxa"/>
          </w:tcPr>
          <w:p w14:paraId="698D86C8" w14:textId="513FFD75" w:rsidR="004B2E86" w:rsidRDefault="004B2E86">
            <w:pPr>
              <w:cnfStyle w:val="000000100000" w:firstRow="0" w:lastRow="0" w:firstColumn="0" w:lastColumn="0" w:oddVBand="0" w:evenVBand="0" w:oddHBand="1" w:evenHBand="0" w:firstRowFirstColumn="0" w:firstRowLastColumn="0" w:lastRowFirstColumn="0" w:lastRowLastColumn="0"/>
            </w:pPr>
            <w:r>
              <w:t>TA0001</w:t>
            </w:r>
          </w:p>
        </w:tc>
      </w:tr>
      <w:tr w:rsidR="004B2E86" w14:paraId="00080B35" w14:textId="77777777" w:rsidTr="00EB6EA8">
        <w:tc>
          <w:tcPr>
            <w:cnfStyle w:val="001000000000" w:firstRow="0" w:lastRow="0" w:firstColumn="1" w:lastColumn="0" w:oddVBand="0" w:evenVBand="0" w:oddHBand="0" w:evenHBand="0" w:firstRowFirstColumn="0" w:firstRowLastColumn="0" w:lastRowFirstColumn="0" w:lastRowLastColumn="0"/>
            <w:tcW w:w="1098" w:type="dxa"/>
          </w:tcPr>
          <w:p w14:paraId="3A05E85E" w14:textId="08801C20" w:rsidR="004B2E86" w:rsidRDefault="004B2E86">
            <w:r>
              <w:t>Domain</w:t>
            </w:r>
          </w:p>
        </w:tc>
        <w:tc>
          <w:tcPr>
            <w:tcW w:w="2880" w:type="dxa"/>
          </w:tcPr>
          <w:p w14:paraId="1841C2FB" w14:textId="6EEA9FEB" w:rsidR="004B2E86" w:rsidRDefault="004B2E86">
            <w:pPr>
              <w:cnfStyle w:val="000000000000" w:firstRow="0" w:lastRow="0" w:firstColumn="0" w:lastColumn="0" w:oddVBand="0" w:evenVBand="0" w:oddHBand="0" w:evenHBand="0" w:firstRowFirstColumn="0" w:firstRowLastColumn="0" w:lastRowFirstColumn="0" w:lastRowLastColumn="0"/>
            </w:pPr>
            <w:r>
              <w:t>{}-servicedesk.com</w:t>
            </w:r>
          </w:p>
        </w:tc>
        <w:tc>
          <w:tcPr>
            <w:tcW w:w="2694" w:type="dxa"/>
          </w:tcPr>
          <w:p w14:paraId="2DE1D214" w14:textId="77777777" w:rsidR="004B2E86" w:rsidRDefault="004B2E86">
            <w:pPr>
              <w:cnfStyle w:val="000000000000" w:firstRow="0" w:lastRow="0" w:firstColumn="0" w:lastColumn="0" w:oddVBand="0" w:evenVBand="0" w:oddHBand="0" w:evenHBand="0" w:firstRowFirstColumn="0" w:firstRowLastColumn="0" w:lastRowFirstColumn="0" w:lastRowLastColumn="0"/>
            </w:pPr>
            <w:r>
              <w:t>Lookalike domain schema</w:t>
            </w:r>
          </w:p>
        </w:tc>
        <w:tc>
          <w:tcPr>
            <w:tcW w:w="2256" w:type="dxa"/>
          </w:tcPr>
          <w:p w14:paraId="4B451A43" w14:textId="6FFC4B81" w:rsidR="004B2E86" w:rsidRDefault="004B2E86">
            <w:pPr>
              <w:cnfStyle w:val="000000000000" w:firstRow="0" w:lastRow="0" w:firstColumn="0" w:lastColumn="0" w:oddVBand="0" w:evenVBand="0" w:oddHBand="0" w:evenHBand="0" w:firstRowFirstColumn="0" w:firstRowLastColumn="0" w:lastRowFirstColumn="0" w:lastRowLastColumn="0"/>
            </w:pPr>
            <w:r>
              <w:t>TA0001</w:t>
            </w:r>
          </w:p>
        </w:tc>
      </w:tr>
      <w:tr w:rsidR="004B2E86" w14:paraId="26076858"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745B4DDC" w14:textId="40381947" w:rsidR="004B2E86" w:rsidRDefault="004B2E86">
            <w:r>
              <w:t>Domain</w:t>
            </w:r>
          </w:p>
        </w:tc>
        <w:tc>
          <w:tcPr>
            <w:tcW w:w="2880" w:type="dxa"/>
          </w:tcPr>
          <w:p w14:paraId="2A5C720B" w14:textId="0FB02A81" w:rsidR="004B2E86" w:rsidRDefault="004B2E86">
            <w:pPr>
              <w:cnfStyle w:val="000000100000" w:firstRow="0" w:lastRow="0" w:firstColumn="0" w:lastColumn="0" w:oddVBand="0" w:evenVBand="0" w:oddHBand="1" w:evenHBand="0" w:firstRowFirstColumn="0" w:firstRowLastColumn="0" w:lastRowFirstColumn="0" w:lastRowLastColumn="0"/>
            </w:pPr>
            <w:r>
              <w:t>{}-servicenow.[com|net]</w:t>
            </w:r>
          </w:p>
        </w:tc>
        <w:tc>
          <w:tcPr>
            <w:tcW w:w="2694" w:type="dxa"/>
          </w:tcPr>
          <w:p w14:paraId="378FE14B" w14:textId="77777777" w:rsidR="004B2E86" w:rsidRDefault="004B2E86">
            <w:pPr>
              <w:cnfStyle w:val="000000100000" w:firstRow="0" w:lastRow="0" w:firstColumn="0" w:lastColumn="0" w:oddVBand="0" w:evenVBand="0" w:oddHBand="1" w:evenHBand="0" w:firstRowFirstColumn="0" w:firstRowLastColumn="0" w:lastRowFirstColumn="0" w:lastRowLastColumn="0"/>
            </w:pPr>
            <w:r>
              <w:t>Lookalike domain schema</w:t>
            </w:r>
          </w:p>
        </w:tc>
        <w:tc>
          <w:tcPr>
            <w:tcW w:w="2256" w:type="dxa"/>
          </w:tcPr>
          <w:p w14:paraId="25C2D729" w14:textId="21C7ED80" w:rsidR="004B2E86" w:rsidRDefault="004B2E86">
            <w:pPr>
              <w:cnfStyle w:val="000000100000" w:firstRow="0" w:lastRow="0" w:firstColumn="0" w:lastColumn="0" w:oddVBand="0" w:evenVBand="0" w:oddHBand="1" w:evenHBand="0" w:firstRowFirstColumn="0" w:firstRowLastColumn="0" w:lastRowFirstColumn="0" w:lastRowLastColumn="0"/>
            </w:pPr>
            <w:r>
              <w:t>TA0001</w:t>
            </w:r>
          </w:p>
        </w:tc>
      </w:tr>
      <w:tr w:rsidR="004B2E86" w14:paraId="37266B1D" w14:textId="77777777" w:rsidTr="00EB6EA8">
        <w:tc>
          <w:tcPr>
            <w:cnfStyle w:val="001000000000" w:firstRow="0" w:lastRow="0" w:firstColumn="1" w:lastColumn="0" w:oddVBand="0" w:evenVBand="0" w:oddHBand="0" w:evenHBand="0" w:firstRowFirstColumn="0" w:firstRowLastColumn="0" w:lastRowFirstColumn="0" w:lastRowLastColumn="0"/>
            <w:tcW w:w="1098" w:type="dxa"/>
          </w:tcPr>
          <w:p w14:paraId="003A971F" w14:textId="2A0B9FA6" w:rsidR="004B2E86" w:rsidRDefault="004B2E86">
            <w:r>
              <w:t>Domain</w:t>
            </w:r>
          </w:p>
        </w:tc>
        <w:tc>
          <w:tcPr>
            <w:tcW w:w="2880" w:type="dxa"/>
          </w:tcPr>
          <w:p w14:paraId="3BCF2C89" w14:textId="6DC6D732" w:rsidR="004B2E86" w:rsidRDefault="004B2E86">
            <w:pPr>
              <w:cnfStyle w:val="000000000000" w:firstRow="0" w:lastRow="0" w:firstColumn="0" w:lastColumn="0" w:oddVBand="0" w:evenVBand="0" w:oddHBand="0" w:evenHBand="0" w:firstRowFirstColumn="0" w:firstRowLastColumn="0" w:lastRowFirstColumn="0" w:lastRowLastColumn="0"/>
            </w:pPr>
            <w:r>
              <w:t>servicenow-{}.com</w:t>
            </w:r>
          </w:p>
        </w:tc>
        <w:tc>
          <w:tcPr>
            <w:tcW w:w="2694" w:type="dxa"/>
          </w:tcPr>
          <w:p w14:paraId="15EC64BB" w14:textId="77777777" w:rsidR="004B2E86" w:rsidRDefault="004B2E86">
            <w:pPr>
              <w:cnfStyle w:val="000000000000" w:firstRow="0" w:lastRow="0" w:firstColumn="0" w:lastColumn="0" w:oddVBand="0" w:evenVBand="0" w:oddHBand="0" w:evenHBand="0" w:firstRowFirstColumn="0" w:firstRowLastColumn="0" w:lastRowFirstColumn="0" w:lastRowLastColumn="0"/>
            </w:pPr>
            <w:r>
              <w:t>Lookalike domain schema</w:t>
            </w:r>
          </w:p>
        </w:tc>
        <w:tc>
          <w:tcPr>
            <w:tcW w:w="2256" w:type="dxa"/>
          </w:tcPr>
          <w:p w14:paraId="28E10F0F" w14:textId="4E3A4998" w:rsidR="004B2E86" w:rsidRDefault="004B2E86">
            <w:pPr>
              <w:cnfStyle w:val="000000000000" w:firstRow="0" w:lastRow="0" w:firstColumn="0" w:lastColumn="0" w:oddVBand="0" w:evenVBand="0" w:oddHBand="0" w:evenHBand="0" w:firstRowFirstColumn="0" w:firstRowLastColumn="0" w:lastRowFirstColumn="0" w:lastRowLastColumn="0"/>
            </w:pPr>
            <w:r>
              <w:t>TA0001</w:t>
            </w:r>
          </w:p>
        </w:tc>
      </w:tr>
      <w:tr w:rsidR="004B2E86" w14:paraId="27BA6C51"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1DF5D4D5" w14:textId="60E797E9" w:rsidR="004B2E86" w:rsidRDefault="004B2E86">
            <w:r>
              <w:t>Domain</w:t>
            </w:r>
          </w:p>
        </w:tc>
        <w:tc>
          <w:tcPr>
            <w:tcW w:w="2880" w:type="dxa"/>
          </w:tcPr>
          <w:p w14:paraId="7AB63B26" w14:textId="62C440C6" w:rsidR="004B2E86" w:rsidRDefault="004B2E86">
            <w:pPr>
              <w:cnfStyle w:val="000000100000" w:firstRow="0" w:lastRow="0" w:firstColumn="0" w:lastColumn="0" w:oddVBand="0" w:evenVBand="0" w:oddHBand="1" w:evenHBand="0" w:firstRowFirstColumn="0" w:firstRowLastColumn="0" w:lastRowFirstColumn="0" w:lastRowLastColumn="0"/>
            </w:pPr>
            <w:r>
              <w:t>{}-internal.com</w:t>
            </w:r>
          </w:p>
        </w:tc>
        <w:tc>
          <w:tcPr>
            <w:tcW w:w="2694" w:type="dxa"/>
          </w:tcPr>
          <w:p w14:paraId="3C082AE6" w14:textId="77777777" w:rsidR="004B2E86" w:rsidRDefault="004B2E86">
            <w:pPr>
              <w:cnfStyle w:val="000000100000" w:firstRow="0" w:lastRow="0" w:firstColumn="0" w:lastColumn="0" w:oddVBand="0" w:evenVBand="0" w:oddHBand="1" w:evenHBand="0" w:firstRowFirstColumn="0" w:firstRowLastColumn="0" w:lastRowFirstColumn="0" w:lastRowLastColumn="0"/>
            </w:pPr>
            <w:r>
              <w:t>Lookalike domain schema</w:t>
            </w:r>
          </w:p>
        </w:tc>
        <w:tc>
          <w:tcPr>
            <w:tcW w:w="2256" w:type="dxa"/>
          </w:tcPr>
          <w:p w14:paraId="20628A68" w14:textId="48ABEA1D" w:rsidR="004B2E86" w:rsidRDefault="004B2E86">
            <w:pPr>
              <w:cnfStyle w:val="000000100000" w:firstRow="0" w:lastRow="0" w:firstColumn="0" w:lastColumn="0" w:oddVBand="0" w:evenVBand="0" w:oddHBand="1" w:evenHBand="0" w:firstRowFirstColumn="0" w:firstRowLastColumn="0" w:lastRowFirstColumn="0" w:lastRowLastColumn="0"/>
            </w:pPr>
            <w:r>
              <w:t>TA0001</w:t>
            </w:r>
          </w:p>
        </w:tc>
      </w:tr>
      <w:tr w:rsidR="004B2E86" w14:paraId="58F09272" w14:textId="77777777" w:rsidTr="00EB6EA8">
        <w:tc>
          <w:tcPr>
            <w:cnfStyle w:val="001000000000" w:firstRow="0" w:lastRow="0" w:firstColumn="1" w:lastColumn="0" w:oddVBand="0" w:evenVBand="0" w:oddHBand="0" w:evenHBand="0" w:firstRowFirstColumn="0" w:firstRowLastColumn="0" w:lastRowFirstColumn="0" w:lastRowLastColumn="0"/>
            <w:tcW w:w="1098" w:type="dxa"/>
          </w:tcPr>
          <w:p w14:paraId="4D3B50BE" w14:textId="640DD2D1" w:rsidR="004B2E86" w:rsidRDefault="004B2E86">
            <w:r>
              <w:t>Domain</w:t>
            </w:r>
          </w:p>
        </w:tc>
        <w:tc>
          <w:tcPr>
            <w:tcW w:w="2880" w:type="dxa"/>
          </w:tcPr>
          <w:p w14:paraId="0ED9A2A1" w14:textId="7AF2BCA0" w:rsidR="004B2E86" w:rsidRDefault="004B2E86">
            <w:pPr>
              <w:cnfStyle w:val="000000000000" w:firstRow="0" w:lastRow="0" w:firstColumn="0" w:lastColumn="0" w:oddVBand="0" w:evenVBand="0" w:oddHBand="0" w:evenHBand="0" w:firstRowFirstColumn="0" w:firstRowLastColumn="0" w:lastRowFirstColumn="0" w:lastRowLastColumn="0"/>
            </w:pPr>
            <w:r>
              <w:t>{}-schedule.[ca|com]</w:t>
            </w:r>
          </w:p>
        </w:tc>
        <w:tc>
          <w:tcPr>
            <w:tcW w:w="2694" w:type="dxa"/>
          </w:tcPr>
          <w:p w14:paraId="4E40BAC7" w14:textId="77777777" w:rsidR="004B2E86" w:rsidRDefault="004B2E86">
            <w:pPr>
              <w:cnfStyle w:val="000000000000" w:firstRow="0" w:lastRow="0" w:firstColumn="0" w:lastColumn="0" w:oddVBand="0" w:evenVBand="0" w:oddHBand="0" w:evenHBand="0" w:firstRowFirstColumn="0" w:firstRowLastColumn="0" w:lastRowFirstColumn="0" w:lastRowLastColumn="0"/>
            </w:pPr>
            <w:r>
              <w:t>Lookalike domain schema</w:t>
            </w:r>
          </w:p>
        </w:tc>
        <w:tc>
          <w:tcPr>
            <w:tcW w:w="2256" w:type="dxa"/>
          </w:tcPr>
          <w:p w14:paraId="244A384A" w14:textId="2C8C1F0A" w:rsidR="004B2E86" w:rsidRDefault="004B2E86">
            <w:pPr>
              <w:cnfStyle w:val="000000000000" w:firstRow="0" w:lastRow="0" w:firstColumn="0" w:lastColumn="0" w:oddVBand="0" w:evenVBand="0" w:oddHBand="0" w:evenHBand="0" w:firstRowFirstColumn="0" w:firstRowLastColumn="0" w:lastRowFirstColumn="0" w:lastRowLastColumn="0"/>
            </w:pPr>
            <w:r>
              <w:t>TA0001</w:t>
            </w:r>
          </w:p>
        </w:tc>
      </w:tr>
      <w:tr w:rsidR="004B2E86" w14:paraId="789BEE4D"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3938075F" w14:textId="11DBD22E" w:rsidR="004B2E86" w:rsidRDefault="004B2E86">
            <w:r>
              <w:t>Domain</w:t>
            </w:r>
          </w:p>
        </w:tc>
        <w:tc>
          <w:tcPr>
            <w:tcW w:w="2880" w:type="dxa"/>
          </w:tcPr>
          <w:p w14:paraId="49AC0FC7" w14:textId="7795645C" w:rsidR="004B2E86" w:rsidRDefault="004B2E86">
            <w:pPr>
              <w:cnfStyle w:val="000000100000" w:firstRow="0" w:lastRow="0" w:firstColumn="0" w:lastColumn="0" w:oddVBand="0" w:evenVBand="0" w:oddHBand="1" w:evenHBand="0" w:firstRowFirstColumn="0" w:firstRowLastColumn="0" w:lastRowFirstColumn="0" w:lastRowLastColumn="0"/>
            </w:pPr>
            <w:r>
              <w:t>{}-okta.[com|net]</w:t>
            </w:r>
          </w:p>
        </w:tc>
        <w:tc>
          <w:tcPr>
            <w:tcW w:w="2694" w:type="dxa"/>
          </w:tcPr>
          <w:p w14:paraId="68E62D84" w14:textId="77777777" w:rsidR="004B2E86" w:rsidRDefault="004B2E86">
            <w:pPr>
              <w:cnfStyle w:val="000000100000" w:firstRow="0" w:lastRow="0" w:firstColumn="0" w:lastColumn="0" w:oddVBand="0" w:evenVBand="0" w:oddHBand="1" w:evenHBand="0" w:firstRowFirstColumn="0" w:firstRowLastColumn="0" w:lastRowFirstColumn="0" w:lastRowLastColumn="0"/>
            </w:pPr>
            <w:r>
              <w:t>Lookalike domain schema</w:t>
            </w:r>
          </w:p>
        </w:tc>
        <w:tc>
          <w:tcPr>
            <w:tcW w:w="2256" w:type="dxa"/>
          </w:tcPr>
          <w:p w14:paraId="616D1431" w14:textId="6DE25149" w:rsidR="004B2E86" w:rsidRDefault="004B2E86">
            <w:pPr>
              <w:cnfStyle w:val="000000100000" w:firstRow="0" w:lastRow="0" w:firstColumn="0" w:lastColumn="0" w:oddVBand="0" w:evenVBand="0" w:oddHBand="1" w:evenHBand="0" w:firstRowFirstColumn="0" w:firstRowLastColumn="0" w:lastRowFirstColumn="0" w:lastRowLastColumn="0"/>
            </w:pPr>
            <w:r>
              <w:t>TA0001</w:t>
            </w:r>
          </w:p>
        </w:tc>
      </w:tr>
    </w:tbl>
    <w:p w14:paraId="65FD8676" w14:textId="03459D8B" w:rsidR="00182FC1" w:rsidRDefault="00000000">
      <w:pPr>
        <w:pStyle w:val="Heading2"/>
      </w:pPr>
      <w:r>
        <w:t>Common Vulnerabilities and Exposures (CVEs)</w:t>
      </w:r>
    </w:p>
    <w:tbl>
      <w:tblPr>
        <w:tblStyle w:val="LightList-Accent1"/>
        <w:tblW w:w="8928" w:type="dxa"/>
        <w:tblLook w:val="04A0" w:firstRow="1" w:lastRow="0" w:firstColumn="1" w:lastColumn="0" w:noHBand="0" w:noVBand="1"/>
      </w:tblPr>
      <w:tblGrid>
        <w:gridCol w:w="1998"/>
        <w:gridCol w:w="1350"/>
        <w:gridCol w:w="4050"/>
        <w:gridCol w:w="1530"/>
      </w:tblGrid>
      <w:tr w:rsidR="004B2E86" w14:paraId="1553B625" w14:textId="77777777" w:rsidTr="00EB6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EFEC2FC" w14:textId="511FAF5F" w:rsidR="004B2E86" w:rsidRDefault="004B2E86">
            <w:r>
              <w:t>CVE #</w:t>
            </w:r>
          </w:p>
        </w:tc>
        <w:tc>
          <w:tcPr>
            <w:tcW w:w="1350" w:type="dxa"/>
          </w:tcPr>
          <w:p w14:paraId="5E8B0494" w14:textId="250B25C3" w:rsidR="004B2E86" w:rsidRDefault="004B2E86">
            <w:pPr>
              <w:cnfStyle w:val="100000000000" w:firstRow="1" w:lastRow="0" w:firstColumn="0" w:lastColumn="0" w:oddVBand="0" w:evenVBand="0" w:oddHBand="0" w:evenHBand="0" w:firstRowFirstColumn="0" w:firstRowLastColumn="0" w:lastRowFirstColumn="0" w:lastRowLastColumn="0"/>
            </w:pPr>
            <w:r>
              <w:t xml:space="preserve">CVSS </w:t>
            </w:r>
          </w:p>
        </w:tc>
        <w:tc>
          <w:tcPr>
            <w:tcW w:w="4050" w:type="dxa"/>
          </w:tcPr>
          <w:p w14:paraId="163B831A" w14:textId="349169EC" w:rsidR="004B2E86" w:rsidRDefault="004B2E86">
            <w:pPr>
              <w:cnfStyle w:val="100000000000" w:firstRow="1" w:lastRow="0" w:firstColumn="0" w:lastColumn="0" w:oddVBand="0" w:evenVBand="0" w:oddHBand="0" w:evenHBand="0" w:firstRowFirstColumn="0" w:firstRowLastColumn="0" w:lastRowFirstColumn="0" w:lastRowLastColumn="0"/>
            </w:pPr>
            <w:r>
              <w:t>Patch Available</w:t>
            </w:r>
          </w:p>
        </w:tc>
        <w:tc>
          <w:tcPr>
            <w:tcW w:w="1530" w:type="dxa"/>
          </w:tcPr>
          <w:p w14:paraId="07F065A5" w14:textId="3CF0D39B" w:rsidR="004B2E86" w:rsidRDefault="004B2E86">
            <w:pPr>
              <w:cnfStyle w:val="100000000000" w:firstRow="1" w:lastRow="0" w:firstColumn="0" w:lastColumn="0" w:oddVBand="0" w:evenVBand="0" w:oddHBand="0" w:evenHBand="0" w:firstRowFirstColumn="0" w:firstRowLastColumn="0" w:lastRowFirstColumn="0" w:lastRowLastColumn="0"/>
            </w:pPr>
            <w:r>
              <w:t>NVD Publish Date</w:t>
            </w:r>
          </w:p>
        </w:tc>
      </w:tr>
      <w:tr w:rsidR="009A2A45" w14:paraId="68399432"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5D60A5E" w14:textId="595ADDA7" w:rsidR="009A2A45" w:rsidRDefault="009A2A45" w:rsidP="009A2A45">
            <w:r>
              <w:t>CVE-2015-2291</w:t>
            </w:r>
          </w:p>
        </w:tc>
        <w:tc>
          <w:tcPr>
            <w:tcW w:w="1350" w:type="dxa"/>
          </w:tcPr>
          <w:p w14:paraId="0F5888A0" w14:textId="0DF646BB" w:rsidR="009A2A45" w:rsidRDefault="009A2A45" w:rsidP="009A2A45">
            <w:pPr>
              <w:cnfStyle w:val="000000100000" w:firstRow="0" w:lastRow="0" w:firstColumn="0" w:lastColumn="0" w:oddVBand="0" w:evenVBand="0" w:oddHBand="1" w:evenHBand="0" w:firstRowFirstColumn="0" w:firstRowLastColumn="0" w:lastRowFirstColumn="0" w:lastRowLastColumn="0"/>
            </w:pPr>
            <w:r>
              <w:t>7.8</w:t>
            </w:r>
          </w:p>
        </w:tc>
        <w:tc>
          <w:tcPr>
            <w:tcW w:w="4050" w:type="dxa"/>
          </w:tcPr>
          <w:p w14:paraId="527E18BF" w14:textId="3C043F76" w:rsidR="009A2A45" w:rsidRDefault="009A2A45" w:rsidP="009A2A45">
            <w:pPr>
              <w:cnfStyle w:val="000000100000" w:firstRow="0" w:lastRow="0" w:firstColumn="0" w:lastColumn="0" w:oddVBand="0" w:evenVBand="0" w:oddHBand="1" w:evenHBand="0" w:firstRowFirstColumn="0" w:firstRowLastColumn="0" w:lastRowFirstColumn="0" w:lastRowLastColumn="0"/>
            </w:pPr>
            <w:r>
              <w:t>Yes</w:t>
            </w:r>
          </w:p>
        </w:tc>
        <w:tc>
          <w:tcPr>
            <w:tcW w:w="1530" w:type="dxa"/>
          </w:tcPr>
          <w:p w14:paraId="4A88412F" w14:textId="0A036F4E" w:rsidR="009A2A45" w:rsidRDefault="009A2A45" w:rsidP="009A2A45">
            <w:pPr>
              <w:cnfStyle w:val="000000100000" w:firstRow="0" w:lastRow="0" w:firstColumn="0" w:lastColumn="0" w:oddVBand="0" w:evenVBand="0" w:oddHBand="1" w:evenHBand="0" w:firstRowFirstColumn="0" w:firstRowLastColumn="0" w:lastRowFirstColumn="0" w:lastRowLastColumn="0"/>
            </w:pPr>
            <w:r>
              <w:t>2017-08-09</w:t>
            </w:r>
          </w:p>
        </w:tc>
      </w:tr>
      <w:tr w:rsidR="009A2A45" w14:paraId="72426B7C" w14:textId="77777777" w:rsidTr="00EB6EA8">
        <w:tc>
          <w:tcPr>
            <w:cnfStyle w:val="001000000000" w:firstRow="0" w:lastRow="0" w:firstColumn="1" w:lastColumn="0" w:oddVBand="0" w:evenVBand="0" w:oddHBand="0" w:evenHBand="0" w:firstRowFirstColumn="0" w:firstRowLastColumn="0" w:lastRowFirstColumn="0" w:lastRowLastColumn="0"/>
            <w:tcW w:w="1998" w:type="dxa"/>
          </w:tcPr>
          <w:p w14:paraId="3A5F3B3E" w14:textId="77777777" w:rsidR="009A2A45" w:rsidRDefault="009A2A45" w:rsidP="009A2A45">
            <w:r>
              <w:t>CVE-2021-3156</w:t>
            </w:r>
          </w:p>
        </w:tc>
        <w:tc>
          <w:tcPr>
            <w:tcW w:w="1350" w:type="dxa"/>
          </w:tcPr>
          <w:p w14:paraId="72708F2A" w14:textId="77777777" w:rsidR="009A2A45" w:rsidRDefault="009A2A45" w:rsidP="009A2A45">
            <w:pPr>
              <w:cnfStyle w:val="000000000000" w:firstRow="0" w:lastRow="0" w:firstColumn="0" w:lastColumn="0" w:oddVBand="0" w:evenVBand="0" w:oddHBand="0" w:evenHBand="0" w:firstRowFirstColumn="0" w:firstRowLastColumn="0" w:lastRowFirstColumn="0" w:lastRowLastColumn="0"/>
            </w:pPr>
            <w:r>
              <w:t>7.8</w:t>
            </w:r>
          </w:p>
        </w:tc>
        <w:tc>
          <w:tcPr>
            <w:tcW w:w="4050" w:type="dxa"/>
          </w:tcPr>
          <w:p w14:paraId="63312FB3" w14:textId="77777777" w:rsidR="009A2A45" w:rsidRDefault="009A2A45" w:rsidP="009A2A45">
            <w:pPr>
              <w:cnfStyle w:val="000000000000" w:firstRow="0" w:lastRow="0" w:firstColumn="0" w:lastColumn="0" w:oddVBand="0" w:evenVBand="0" w:oddHBand="0" w:evenHBand="0" w:firstRowFirstColumn="0" w:firstRowLastColumn="0" w:lastRowFirstColumn="0" w:lastRowLastColumn="0"/>
            </w:pPr>
            <w:r>
              <w:t>Yes</w:t>
            </w:r>
          </w:p>
        </w:tc>
        <w:tc>
          <w:tcPr>
            <w:tcW w:w="1530" w:type="dxa"/>
          </w:tcPr>
          <w:p w14:paraId="1E7BF8CE" w14:textId="12F1432B" w:rsidR="009A2A45" w:rsidRDefault="009A2A45" w:rsidP="009A2A45">
            <w:pPr>
              <w:cnfStyle w:val="000000000000" w:firstRow="0" w:lastRow="0" w:firstColumn="0" w:lastColumn="0" w:oddVBand="0" w:evenVBand="0" w:oddHBand="0" w:evenHBand="0" w:firstRowFirstColumn="0" w:firstRowLastColumn="0" w:lastRowFirstColumn="0" w:lastRowLastColumn="0"/>
            </w:pPr>
            <w:r>
              <w:t>2021-01-26</w:t>
            </w:r>
          </w:p>
        </w:tc>
      </w:tr>
      <w:tr w:rsidR="009A2A45" w14:paraId="2EB609CB" w14:textId="77777777" w:rsidTr="00EB6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A1D49A3" w14:textId="77777777" w:rsidR="009A2A45" w:rsidRDefault="009A2A45" w:rsidP="009A2A45">
            <w:r>
              <w:t>CVE-2022-21894</w:t>
            </w:r>
          </w:p>
        </w:tc>
        <w:tc>
          <w:tcPr>
            <w:tcW w:w="1350" w:type="dxa"/>
          </w:tcPr>
          <w:p w14:paraId="109EB43B" w14:textId="77777777" w:rsidR="009A2A45" w:rsidRDefault="009A2A45" w:rsidP="009A2A45">
            <w:pPr>
              <w:cnfStyle w:val="000000100000" w:firstRow="0" w:lastRow="0" w:firstColumn="0" w:lastColumn="0" w:oddVBand="0" w:evenVBand="0" w:oddHBand="1" w:evenHBand="0" w:firstRowFirstColumn="0" w:firstRowLastColumn="0" w:lastRowFirstColumn="0" w:lastRowLastColumn="0"/>
            </w:pPr>
            <w:r>
              <w:t>4.4</w:t>
            </w:r>
          </w:p>
        </w:tc>
        <w:tc>
          <w:tcPr>
            <w:tcW w:w="4050" w:type="dxa"/>
          </w:tcPr>
          <w:p w14:paraId="3374EFE2" w14:textId="77777777" w:rsidR="009A2A45" w:rsidRDefault="009A2A45" w:rsidP="009A2A45">
            <w:pPr>
              <w:cnfStyle w:val="000000100000" w:firstRow="0" w:lastRow="0" w:firstColumn="0" w:lastColumn="0" w:oddVBand="0" w:evenVBand="0" w:oddHBand="1" w:evenHBand="0" w:firstRowFirstColumn="0" w:firstRowLastColumn="0" w:lastRowFirstColumn="0" w:lastRowLastColumn="0"/>
            </w:pPr>
            <w:r>
              <w:t>Yes</w:t>
            </w:r>
          </w:p>
        </w:tc>
        <w:tc>
          <w:tcPr>
            <w:tcW w:w="1530" w:type="dxa"/>
          </w:tcPr>
          <w:p w14:paraId="77708764" w14:textId="4CAA8A68" w:rsidR="009A2A45" w:rsidRDefault="009A2A45" w:rsidP="009A2A45">
            <w:pPr>
              <w:cnfStyle w:val="000000100000" w:firstRow="0" w:lastRow="0" w:firstColumn="0" w:lastColumn="0" w:oddVBand="0" w:evenVBand="0" w:oddHBand="1" w:evenHBand="0" w:firstRowFirstColumn="0" w:firstRowLastColumn="0" w:lastRowFirstColumn="0" w:lastRowLastColumn="0"/>
            </w:pPr>
            <w:r>
              <w:t>2022-01-11</w:t>
            </w:r>
          </w:p>
        </w:tc>
      </w:tr>
    </w:tbl>
    <w:p w14:paraId="2EE26BF8" w14:textId="77777777" w:rsidR="00182FC1" w:rsidRDefault="00182FC1">
      <w:pPr>
        <w:pBdr>
          <w:bottom w:val="single" w:sz="6" w:space="1" w:color="auto"/>
        </w:pBdr>
      </w:pPr>
    </w:p>
    <w:p w14:paraId="3F54E40F" w14:textId="77777777" w:rsidR="00182FC1" w:rsidRDefault="00000000">
      <w:pPr>
        <w:pStyle w:val="Heading3"/>
      </w:pPr>
      <w:r>
        <w:t>Data Sources:</w:t>
      </w:r>
    </w:p>
    <w:p w14:paraId="36BDDA8F" w14:textId="77777777" w:rsidR="00182FC1" w:rsidRDefault="00000000">
      <w:pPr>
        <w:pStyle w:val="ListBullet"/>
        <w:spacing w:line="240" w:lineRule="auto"/>
        <w:ind w:left="720"/>
      </w:pPr>
      <w:r>
        <w:t>CISA Cybersecurity Advisory: Scattered Spider https://www.cisa.gov/news-events/cybersecurity-advisories/aa23-320a</w:t>
      </w:r>
    </w:p>
    <w:p w14:paraId="6FEFAC78" w14:textId="5B8797C4" w:rsidR="004F77AF" w:rsidRDefault="00000000" w:rsidP="004F77AF">
      <w:pPr>
        <w:pStyle w:val="ListBullet"/>
        <w:spacing w:line="240" w:lineRule="auto"/>
        <w:ind w:left="720"/>
      </w:pPr>
      <w:r>
        <w:t xml:space="preserve">Mandiant Threat Intelligence: Why Are You Texting Me? UNC3944 Leverages SMS Phishing Campaigns for SIM Swapping, Ransomware, Extortion, and Notoriety </w:t>
      </w:r>
      <w:r w:rsidR="004F77AF" w:rsidRPr="00820EEF">
        <w:t>https://cloud.google.com/blog/topics/threat-intelligence/unc3944-sms-phishing-sim-swapping-ransomware</w:t>
      </w:r>
    </w:p>
    <w:p w14:paraId="5496154F" w14:textId="62919036" w:rsidR="00182FC1" w:rsidRDefault="00000000" w:rsidP="004F77AF">
      <w:pPr>
        <w:pStyle w:val="ListBullet"/>
        <w:spacing w:line="240" w:lineRule="auto"/>
        <w:ind w:left="720"/>
      </w:pPr>
      <w:r>
        <w:t xml:space="preserve">CISA Cybersecurity Advisory: #StopRansomware: ALPHV Blackcat </w:t>
      </w:r>
      <w:r w:rsidR="004B2E86" w:rsidRPr="00820EEF">
        <w:t>https://www.cisa.gov/news-events/cybersecurity-advisories/aa23-353a</w:t>
      </w:r>
      <w:r>
        <w:t xml:space="preserve"> </w:t>
      </w:r>
    </w:p>
    <w:p w14:paraId="1337C662" w14:textId="590B4F36" w:rsidR="00820EEF" w:rsidRDefault="00820EEF" w:rsidP="004F77AF">
      <w:pPr>
        <w:pStyle w:val="ListBullet"/>
        <w:spacing w:line="240" w:lineRule="auto"/>
        <w:ind w:left="720"/>
      </w:pPr>
      <w:r>
        <w:t xml:space="preserve">MITRE [G1015]: </w:t>
      </w:r>
      <w:r w:rsidRPr="00820EEF">
        <w:t>https://attack.mitre.org/groups/G1015/</w:t>
      </w:r>
    </w:p>
    <w:p w14:paraId="7A38CFF4" w14:textId="2A1A139D" w:rsidR="00820EEF" w:rsidRDefault="00820EEF" w:rsidP="004F77AF">
      <w:pPr>
        <w:pStyle w:val="ListBullet"/>
        <w:spacing w:line="240" w:lineRule="auto"/>
        <w:ind w:left="720"/>
      </w:pPr>
      <w:r>
        <w:t xml:space="preserve">Scattered Spider: The Modus Operandi </w:t>
      </w:r>
      <w:r w:rsidRPr="00820EEF">
        <w:t>https://www.trellix.com/blogs/research/scattered-spider-the-modus-operandi/</w:t>
      </w:r>
    </w:p>
    <w:p w14:paraId="7D2DC532" w14:textId="7261F7AF" w:rsidR="004B2E86" w:rsidRDefault="00AC57F9" w:rsidP="004B2E86">
      <w:pPr>
        <w:pStyle w:val="Heading3"/>
      </w:pPr>
      <w:r>
        <w:t>Reporting Tool</w:t>
      </w:r>
      <w:r w:rsidR="004B2E86">
        <w:t>:</w:t>
      </w:r>
    </w:p>
    <w:p w14:paraId="61A30A3C" w14:textId="568787BB" w:rsidR="004B2E86" w:rsidRDefault="004B2E86" w:rsidP="004B2E86">
      <w:pPr>
        <w:pStyle w:val="ListBullet"/>
        <w:numPr>
          <w:ilvl w:val="0"/>
          <w:numId w:val="10"/>
        </w:numPr>
        <w:spacing w:line="240" w:lineRule="auto"/>
      </w:pPr>
      <w:r>
        <w:t xml:space="preserve">CTI-Blueprints </w:t>
      </w:r>
      <w:r w:rsidRPr="004B2E86">
        <w:t>https://github.com/center-for-threat-informed-defense/cti-blueprints/releases</w:t>
      </w:r>
    </w:p>
    <w:sectPr w:rsidR="004B2E86" w:rsidSect="00364A3B">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C573A" w14:textId="77777777" w:rsidR="00364A3B" w:rsidRDefault="00364A3B" w:rsidP="004B2E86">
      <w:pPr>
        <w:spacing w:after="0" w:line="240" w:lineRule="auto"/>
      </w:pPr>
      <w:r>
        <w:separator/>
      </w:r>
    </w:p>
  </w:endnote>
  <w:endnote w:type="continuationSeparator" w:id="0">
    <w:p w14:paraId="6D4C8041" w14:textId="77777777" w:rsidR="00364A3B" w:rsidRDefault="00364A3B" w:rsidP="004B2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272145"/>
      <w:docPartObj>
        <w:docPartGallery w:val="Page Numbers (Bottom of Page)"/>
        <w:docPartUnique/>
      </w:docPartObj>
    </w:sdtPr>
    <w:sdtEndPr>
      <w:rPr>
        <w:noProof/>
      </w:rPr>
    </w:sdtEndPr>
    <w:sdtContent>
      <w:p w14:paraId="6A2E33C3" w14:textId="117ACC34" w:rsidR="004B2E86" w:rsidRDefault="004B2E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739480" w14:textId="3EF82A67" w:rsidR="004B2E86" w:rsidRDefault="004B2E86">
    <w:pPr>
      <w:pStyle w:val="Footer"/>
    </w:pPr>
    <w:r>
      <w:t>Internal Use Only</w:t>
    </w:r>
    <w:r w:rsidR="00AC57F9">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23330" w14:textId="77777777" w:rsidR="00364A3B" w:rsidRDefault="00364A3B" w:rsidP="004B2E86">
      <w:pPr>
        <w:spacing w:after="0" w:line="240" w:lineRule="auto"/>
      </w:pPr>
      <w:r>
        <w:separator/>
      </w:r>
    </w:p>
  </w:footnote>
  <w:footnote w:type="continuationSeparator" w:id="0">
    <w:p w14:paraId="665B12C6" w14:textId="77777777" w:rsidR="00364A3B" w:rsidRDefault="00364A3B" w:rsidP="004B2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910FEA"/>
    <w:multiLevelType w:val="hybridMultilevel"/>
    <w:tmpl w:val="798C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474652">
    <w:abstractNumId w:val="8"/>
  </w:num>
  <w:num w:numId="2" w16cid:durableId="3552542">
    <w:abstractNumId w:val="6"/>
  </w:num>
  <w:num w:numId="3" w16cid:durableId="1634944340">
    <w:abstractNumId w:val="5"/>
  </w:num>
  <w:num w:numId="4" w16cid:durableId="1119881334">
    <w:abstractNumId w:val="4"/>
  </w:num>
  <w:num w:numId="5" w16cid:durableId="259340375">
    <w:abstractNumId w:val="7"/>
  </w:num>
  <w:num w:numId="6" w16cid:durableId="1691881124">
    <w:abstractNumId w:val="3"/>
  </w:num>
  <w:num w:numId="7" w16cid:durableId="1157457408">
    <w:abstractNumId w:val="2"/>
  </w:num>
  <w:num w:numId="8" w16cid:durableId="2036690479">
    <w:abstractNumId w:val="1"/>
  </w:num>
  <w:num w:numId="9" w16cid:durableId="828330545">
    <w:abstractNumId w:val="0"/>
  </w:num>
  <w:num w:numId="10" w16cid:durableId="5939737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E93"/>
    <w:rsid w:val="0015074B"/>
    <w:rsid w:val="00182FC1"/>
    <w:rsid w:val="002604A4"/>
    <w:rsid w:val="0029639D"/>
    <w:rsid w:val="00326F90"/>
    <w:rsid w:val="00364A3B"/>
    <w:rsid w:val="004B2E86"/>
    <w:rsid w:val="004C5DFF"/>
    <w:rsid w:val="004F77AF"/>
    <w:rsid w:val="00522404"/>
    <w:rsid w:val="00820EEF"/>
    <w:rsid w:val="008317F2"/>
    <w:rsid w:val="00895D06"/>
    <w:rsid w:val="009433B2"/>
    <w:rsid w:val="009A2A45"/>
    <w:rsid w:val="00A10AAD"/>
    <w:rsid w:val="00AA1D8D"/>
    <w:rsid w:val="00AC57F9"/>
    <w:rsid w:val="00B47730"/>
    <w:rsid w:val="00BC5824"/>
    <w:rsid w:val="00C15BA0"/>
    <w:rsid w:val="00C40CC6"/>
    <w:rsid w:val="00C57C8F"/>
    <w:rsid w:val="00CB0664"/>
    <w:rsid w:val="00EB6EA8"/>
    <w:rsid w:val="00F55B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E1A3E7"/>
  <w14:defaultImageDpi w14:val="300"/>
  <w15:docId w15:val="{4FA41634-6806-4788-9E1E-4492BC2E5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3B2"/>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B2E86"/>
    <w:rPr>
      <w:color w:val="0000FF" w:themeColor="hyperlink"/>
      <w:u w:val="single"/>
    </w:rPr>
  </w:style>
  <w:style w:type="character" w:styleId="UnresolvedMention">
    <w:name w:val="Unresolved Mention"/>
    <w:basedOn w:val="DefaultParagraphFont"/>
    <w:uiPriority w:val="99"/>
    <w:semiHidden/>
    <w:unhideWhenUsed/>
    <w:rsid w:val="004B2E86"/>
    <w:rPr>
      <w:color w:val="605E5C"/>
      <w:shd w:val="clear" w:color="auto" w:fill="E1DFDD"/>
    </w:rPr>
  </w:style>
  <w:style w:type="paragraph" w:styleId="NormalWeb">
    <w:name w:val="Normal (Web)"/>
    <w:basedOn w:val="Normal"/>
    <w:uiPriority w:val="99"/>
    <w:unhideWhenUsed/>
    <w:rsid w:val="00F55B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537246">
      <w:bodyDiv w:val="1"/>
      <w:marLeft w:val="0"/>
      <w:marRight w:val="0"/>
      <w:marTop w:val="0"/>
      <w:marBottom w:val="0"/>
      <w:divBdr>
        <w:top w:val="none" w:sz="0" w:space="0" w:color="auto"/>
        <w:left w:val="none" w:sz="0" w:space="0" w:color="auto"/>
        <w:bottom w:val="none" w:sz="0" w:space="0" w:color="auto"/>
        <w:right w:val="none" w:sz="0" w:space="0" w:color="auto"/>
      </w:divBdr>
      <w:divsChild>
        <w:div w:id="1644891417">
          <w:marLeft w:val="0"/>
          <w:marRight w:val="0"/>
          <w:marTop w:val="0"/>
          <w:marBottom w:val="0"/>
          <w:divBdr>
            <w:top w:val="none" w:sz="0" w:space="0" w:color="auto"/>
            <w:left w:val="none" w:sz="0" w:space="0" w:color="auto"/>
            <w:bottom w:val="none" w:sz="0" w:space="0" w:color="auto"/>
            <w:right w:val="none" w:sz="0" w:space="0" w:color="auto"/>
          </w:divBdr>
          <w:divsChild>
            <w:div w:id="840007113">
              <w:marLeft w:val="0"/>
              <w:marRight w:val="0"/>
              <w:marTop w:val="0"/>
              <w:marBottom w:val="0"/>
              <w:divBdr>
                <w:top w:val="none" w:sz="0" w:space="0" w:color="auto"/>
                <w:left w:val="none" w:sz="0" w:space="0" w:color="auto"/>
                <w:bottom w:val="none" w:sz="0" w:space="0" w:color="auto"/>
                <w:right w:val="none" w:sz="0" w:space="0" w:color="auto"/>
              </w:divBdr>
            </w:div>
            <w:div w:id="588078862">
              <w:marLeft w:val="0"/>
              <w:marRight w:val="0"/>
              <w:marTop w:val="0"/>
              <w:marBottom w:val="0"/>
              <w:divBdr>
                <w:top w:val="none" w:sz="0" w:space="0" w:color="auto"/>
                <w:left w:val="none" w:sz="0" w:space="0" w:color="auto"/>
                <w:bottom w:val="none" w:sz="0" w:space="0" w:color="auto"/>
                <w:right w:val="none" w:sz="0" w:space="0" w:color="auto"/>
              </w:divBdr>
            </w:div>
            <w:div w:id="1044715170">
              <w:marLeft w:val="0"/>
              <w:marRight w:val="0"/>
              <w:marTop w:val="0"/>
              <w:marBottom w:val="0"/>
              <w:divBdr>
                <w:top w:val="none" w:sz="0" w:space="0" w:color="auto"/>
                <w:left w:val="none" w:sz="0" w:space="0" w:color="auto"/>
                <w:bottom w:val="none" w:sz="0" w:space="0" w:color="auto"/>
                <w:right w:val="none" w:sz="0" w:space="0" w:color="auto"/>
              </w:divBdr>
            </w:div>
            <w:div w:id="1092511682">
              <w:marLeft w:val="0"/>
              <w:marRight w:val="0"/>
              <w:marTop w:val="0"/>
              <w:marBottom w:val="0"/>
              <w:divBdr>
                <w:top w:val="none" w:sz="0" w:space="0" w:color="auto"/>
                <w:left w:val="none" w:sz="0" w:space="0" w:color="auto"/>
                <w:bottom w:val="none" w:sz="0" w:space="0" w:color="auto"/>
                <w:right w:val="none" w:sz="0" w:space="0" w:color="auto"/>
              </w:divBdr>
            </w:div>
            <w:div w:id="6437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51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Hype .</cp:lastModifiedBy>
  <cp:revision>14</cp:revision>
  <dcterms:created xsi:type="dcterms:W3CDTF">2013-12-23T23:15:00Z</dcterms:created>
  <dcterms:modified xsi:type="dcterms:W3CDTF">2024-05-05T21:34:00Z</dcterms:modified>
  <cp:category/>
</cp:coreProperties>
</file>